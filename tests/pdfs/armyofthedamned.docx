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Data</w:t>
      </w:r>
    </w:p>
    <w:p>
      <w:r>
        <w:t>--- Page 1 ---</w:t>
        <w:br/>
        <w:t>1</w:t>
        <w:br/>
        <w:t>Introduction</w:t>
        <w:br/>
        <w:t>Introduction</w:t>
        <w:br/>
        <w:t xml:space="preserve">This is a fan-made adventure module using the D&amp;D 5e </w:t>
        <w:br/>
        <w:t xml:space="preserve">system. All resources for running this adventure can be </w:t>
        <w:br/>
        <w:t xml:space="preserve">found here. All illustrations and names used from Magic: </w:t>
        <w:br/>
        <w:t xml:space="preserve">The Gathering, along with all D&amp;D terms and rules, are </w:t>
        <w:br/>
        <w:t xml:space="preserve">properties of Wizards of the Coast. This is only a fan </w:t>
        <w:br/>
        <w:t>creation, not in any way made for sale.</w:t>
        <w:br/>
        <w:t>Download the basic rules for FREE at here!</w:t>
        <w:br/>
        <w:t xml:space="preserve">Innistrad is a setting steeped in gothic horror themes </w:t>
        <w:br/>
        <w:t xml:space="preserve">and makes liberal use of horror tropes. Werewolves hunt </w:t>
        <w:br/>
        <w:t xml:space="preserve">within the forests, vengeful spirits haunt the places of </w:t>
        <w:br/>
        <w:t xml:space="preserve">their grisly deaths, hedonistic vampires feast on humans </w:t>
        <w:br/>
        <w:t xml:space="preserve">at their leisure, and Frankenstein-like mad scientists </w:t>
        <w:br/>
        <w:t xml:space="preserve">create abominations stitched together from corpses. All </w:t>
        <w:br/>
        <w:t xml:space="preserve">these classic horror stories are merged together to create </w:t>
        <w:br/>
        <w:t xml:space="preserve">a unified campaign setting that is much more than the </w:t>
        <w:br/>
        <w:t xml:space="preserve">sum of its parts, an amazing and compelling backdrop for </w:t>
        <w:br/>
        <w:t>epic storytelling.</w:t>
        <w:br/>
        <w:t>Learning About Innistrad</w:t>
        <w:br/>
        <w:t xml:space="preserve">The vast majority of Innistrad’s backstory can be found </w:t>
        <w:br/>
        <w:t xml:space="preserve">in the A Planeswalker’s Guide to Innistrad  series on </w:t>
        <w:br/>
        <w:t xml:space="preserve">Wizards’ official site. The entire series does a great job </w:t>
        <w:br/>
        <w:t xml:space="preserve">summarizing everything you, the DM, need to know about </w:t>
        <w:br/>
        <w:t xml:space="preserve">the setting. Read it over once and then have it open for </w:t>
        <w:br/>
        <w:t xml:space="preserve">reference when running a game and you’ll be set.The first part of the series, Introduction , can work as a </w:t>
        <w:br/>
        <w:t xml:space="preserve">handout to give to players whose characters are native </w:t>
        <w:br/>
        <w:t xml:space="preserve">to Innistrad, as it contains mostly general knowledge – </w:t>
        <w:br/>
        <w:t>though you may omit bits of information at your discretion.</w:t>
        <w:br/>
        <w:t xml:space="preserve">Players may have access to additional information based </w:t>
        <w:br/>
        <w:t xml:space="preserve">on which of the four provinces their characters hail from </w:t>
        <w:br/>
        <w:t xml:space="preserve">(if any). If a character lives in Kessig, you may want to </w:t>
        <w:br/>
        <w:t xml:space="preserve">give that player access to some of the information in A </w:t>
        <w:br/>
        <w:t xml:space="preserve">Planeswalker’s Guide to Innistrad: Kessig  as well, but </w:t>
        <w:br/>
        <w:t xml:space="preserve">double check to see if there’s any information you as the </w:t>
        <w:br/>
        <w:t xml:space="preserve">DM would rather withhold. You’ll likely want to omit the </w:t>
        <w:br/>
        <w:t xml:space="preserve">section about werewolves, as such information probably </w:t>
        <w:br/>
        <w:t xml:space="preserve">isn’t known by average folk, and even some parts may be </w:t>
        <w:br/>
        <w:t>a mystery to werewolves themselves.</w:t>
        <w:br/>
        <w:t xml:space="preserve">Characters that aren’t locals may also discover </w:t>
        <w:br/>
        <w:t xml:space="preserve">information about places and people with appropriate </w:t>
        <w:br/>
        <w:t xml:space="preserve">Intelligence checks, such as Intelligence (Religion) to recall </w:t>
        <w:br/>
        <w:t xml:space="preserve">lore about the Church of Avacyn, or Intelligence (Nature) </w:t>
        <w:br/>
        <w:t>to recall lore about the basic geography of Stensia.</w:t>
        <w:br/>
        <w:t>Art By Ryan Yee</w:t>
      </w:r>
    </w:p>
    <w:p>
      <w:r>
        <w:t>--- Page 2 ---</w:t>
        <w:br/>
        <w:t>Introduction</w:t>
        <w:br/>
        <w:t>2Adapting Innistrad to D&amp;D</w:t>
        <w:br/>
        <w:t xml:space="preserve">Innistrad is very compatible as a D&amp;D setting. Almost </w:t>
        <w:br/>
        <w:t xml:space="preserve">everything in the setting functions well under the D&amp;D </w:t>
        <w:br/>
        <w:t xml:space="preserve">system.  </w:t>
        <w:br/>
        <w:t>Classes</w:t>
        <w:br/>
        <w:t xml:space="preserve">The classes present in the Player’s Handbook  not only </w:t>
        <w:br/>
        <w:t xml:space="preserve">fit seamlessly into the setting, nearly all of them are </w:t>
        <w:br/>
        <w:t>explicitly mentioned in the official lore:</w:t>
        <w:br/>
        <w:t xml:space="preserve">• Paladins and Clerics would be exemplary soldiers and </w:t>
        <w:br/>
        <w:t xml:space="preserve">leaders within the Church of Avacyn, blessed with the </w:t>
        <w:br/>
        <w:t xml:space="preserve">capability to wield the Light and spread the Church’s </w:t>
        <w:br/>
        <w:t xml:space="preserve">influence to the most dangerous corners of the world. </w:t>
        <w:br/>
        <w:t xml:space="preserve">They would most likely start their careers in Thraben, </w:t>
        <w:br/>
        <w:t>the seat of the Church.</w:t>
        <w:br/>
        <w:t xml:space="preserve">• Rangers and Druids are both tied to the forests that </w:t>
        <w:br/>
        <w:t xml:space="preserve">cover most of Innistrad. Rangers are often hunters </w:t>
        <w:br/>
        <w:t xml:space="preserve">and wilderness guides, while Druids act as curators </w:t>
        <w:br/>
        <w:t xml:space="preserve">of the forests and mediators of ancient forest spirits. </w:t>
        <w:br/>
        <w:t xml:space="preserve">Both tap into the ancient, primal powers of nature </w:t>
        <w:br/>
        <w:t xml:space="preserve">that have been forgotten by most folk since the rise of </w:t>
        <w:br/>
        <w:t>the Avacyn Church.</w:t>
        <w:br/>
        <w:t xml:space="preserve">• Bards and Rogues are drawn to more densely </w:t>
        <w:br/>
        <w:t xml:space="preserve">populated cities, such as the ones found in the province Nephalia, to earn coin from their respective </w:t>
        <w:br/>
        <w:t xml:space="preserve">trades. Bards travel from town to town as entertainers </w:t>
        <w:br/>
        <w:t xml:space="preserve">while Rogues often use their talents in criminal </w:t>
        <w:br/>
        <w:t>activities.</w:t>
        <w:br/>
        <w:t>• Wizards pursue academic interests and are often well-</w:t>
        <w:br/>
        <w:t xml:space="preserve">respected scholars, astronomers, and alchemists. In </w:t>
        <w:br/>
        <w:t xml:space="preserve">the pursuit of knowledge, some require isolation in </w:t>
        <w:br/>
        <w:t xml:space="preserve">a quiet village or off somewhere on their own, while </w:t>
        <w:br/>
        <w:t xml:space="preserve">others seek colleagues in Nephalia’s larger towns to </w:t>
        <w:br/>
        <w:t>combine research</w:t>
        <w:br/>
        <w:t xml:space="preserve">• Barbarians often come from the province Kessig, a </w:t>
        <w:br/>
        <w:t xml:space="preserve">reflection of the untamed spirit of the land and its </w:t>
        <w:br/>
        <w:t xml:space="preserve">people. Some scholars point out similarities between </w:t>
        <w:br/>
        <w:t>a barbarian’s rage and the ferocity of werewolves.</w:t>
        <w:br/>
        <w:t xml:space="preserve">• Fighters come from all walks of life. These disciplined </w:t>
        <w:br/>
        <w:t xml:space="preserve">martial masters are often hired muscle for a wide </w:t>
        <w:br/>
        <w:t xml:space="preserve">variety of tasks, or do the work of the Avacyn Church </w:t>
        <w:br/>
        <w:t>as cathars, the militia of the Church.</w:t>
        <w:br/>
        <w:t xml:space="preserve">• Sorcerers seem to manifest their powers out of </w:t>
        <w:br/>
        <w:t xml:space="preserve">nowhere, though there are rumors of the magic </w:t>
        <w:br/>
        <w:t xml:space="preserve">coming from their blood, or being permanently </w:t>
        <w:br/>
        <w:t>changed after exposure to raw magic.</w:t>
        <w:br/>
        <w:t xml:space="preserve">• Warlocks can be anyone willing to make the taboo pact </w:t>
        <w:br/>
        <w:t xml:space="preserve">for power: Skirsdag cultists gladly enter them with the </w:t>
        <w:br/>
        <w:t xml:space="preserve">fiends they worship, those in touch with nature make </w:t>
        <w:br/>
        <w:t xml:space="preserve">pacts with the powerful fey spirits living in the forests, </w:t>
        <w:br/>
        <w:t xml:space="preserve">and most rare are the mad few that acquire a dark </w:t>
        <w:br/>
        <w:t xml:space="preserve">patron from beyond Innistrad itself. Warlocks must </w:t>
        <w:br/>
        <w:t xml:space="preserve">keep their pacts a secret or else face persecution, </w:t>
        <w:br/>
        <w:t>especially from the Church of Avacyn.</w:t>
        <w:br/>
        <w:t xml:space="preserve">• Monks are a little tougher to fit, but it wouldn’t be a </w:t>
        <w:br/>
        <w:t xml:space="preserve">huge stretch to say that perhaps most are trained as </w:t>
        <w:br/>
        <w:t xml:space="preserve">cathars for the Avacyn Church or are brought up in </w:t>
        <w:br/>
        <w:t>remote villages.</w:t>
        <w:br/>
        <w:t>Races</w:t>
        <w:br/>
        <w:t xml:space="preserve">One issue that you must decide upon is what races to </w:t>
        <w:br/>
        <w:t xml:space="preserve">allow from the Player’s Handbook  as natives of Innistrad. </w:t>
        <w:br/>
        <w:t xml:space="preserve">The official lore seems to indicate that elves have gone </w:t>
        <w:br/>
        <w:t xml:space="preserve">extinct long ago, and that other fantasy staple races like </w:t>
        <w:br/>
        <w:t xml:space="preserve">dwarves and halflings do not exist in this world. </w:t>
        <w:br/>
        <w:t>There are a few ways to interpret the absence of non-</w:t>
        <w:br/>
        <w:t xml:space="preserve">human races. The most straightforward option would be </w:t>
        <w:br/>
        <w:t xml:space="preserve">to only allow human characters as natives of Innistrad. If </w:t>
        <w:br/>
        <w:t xml:space="preserve">you choose this option, it’s strongly recommended that </w:t>
        <w:br/>
        <w:t xml:space="preserve">you let the players use the Player’s Guide to Innistrad: </w:t>
        <w:br/>
        <w:t xml:space="preserve">Human Variants  by redditor /u/Nihilates; the guide </w:t>
        <w:br/>
        <w:t xml:space="preserve">allows for mechanical variety within the human race and </w:t>
        <w:br/>
        <w:t xml:space="preserve">serves as a wonderful primer for players to learn about the </w:t>
        <w:br/>
        <w:t>province that their character hails from.</w:t>
        <w:br/>
        <w:t xml:space="preserve"> Another option would be to treat non-human natives </w:t>
        <w:br/>
        <w:t xml:space="preserve">as exceptionally rare: elves live in small communities deep </w:t>
        <w:br/>
        <w:t>Art by Steve Prescott</w:t>
      </w:r>
    </w:p>
    <w:p>
      <w:r>
        <w:t>--- Page 3 ---</w:t>
        <w:br/>
        <w:t>3</w:t>
        <w:br/>
        <w:t xml:space="preserve">within forests, using cunning magics to keep themselves </w:t>
        <w:br/>
        <w:t xml:space="preserve">isolated from the outside world. Tieflings could be the </w:t>
        <w:br/>
        <w:t>result of sadistic experiments carried out by the demon-</w:t>
        <w:br/>
        <w:t xml:space="preserve">worshipping Skirsdag cultists – in fact, there is at least </w:t>
        <w:br/>
        <w:t xml:space="preserve">one official human/devil hybrid in the lore already: the </w:t>
        <w:br/>
        <w:t xml:space="preserve">planeswalker Tibalt. With a little bit of creativity you can </w:t>
        <w:br/>
        <w:t xml:space="preserve">fit any PHB race into Innistrad, but any non-human would </w:t>
        <w:br/>
        <w:t>certainly be a shock to the human locals they come across.</w:t>
        <w:br/>
        <w:t>Religions</w:t>
        <w:br/>
        <w:t xml:space="preserve">Another possible issue is what religions to allow. The </w:t>
        <w:br/>
        <w:t xml:space="preserve">majority of Innistrad’s citizens worship the angel Avacyn, </w:t>
        <w:br/>
        <w:t xml:space="preserve">while minor sects pray to demons, and others give </w:t>
        <w:br/>
        <w:t xml:space="preserve">homage to woodland spirits. Do the natives of Innistrad </w:t>
        <w:br/>
        <w:t xml:space="preserve">have knowledge of other gods such as Bahamut and </w:t>
        <w:br/>
        <w:t xml:space="preserve">Pelor? Again, it’s up to you, the DM, to figure out what to </w:t>
        <w:br/>
        <w:t xml:space="preserve">allow in your version of Innistrad. Just remember there’s </w:t>
        <w:br/>
        <w:t xml:space="preserve">always a solution. </w:t>
        <w:br/>
        <w:t xml:space="preserve">Innistrad in the D&amp;D </w:t>
        <w:br/>
        <w:t>Universe</w:t>
        <w:br/>
        <w:t xml:space="preserve">In the universe of Magic: The Gathering, Innistrad is its </w:t>
        <w:br/>
        <w:t xml:space="preserve">own separate plane, and the only known outsiders are </w:t>
        <w:br/>
        <w:t xml:space="preserve">planeswalkers. If you wish to bring Innistrad into the D&amp;D universe, just plop it into the Material Plane as its own </w:t>
        <w:br/>
        <w:t xml:space="preserve">world, like Forgotten Realms  and Greyhawk  are. Visitation </w:t>
        <w:br/>
        <w:t xml:space="preserve">from outsiders would still be rare (much like the odd </w:t>
        <w:br/>
        <w:t xml:space="preserve">planeswalker visit) but it would allow outsider PCs with </w:t>
        <w:br/>
        <w:t xml:space="preserve">different races/religions to enter the land with the help of </w:t>
        <w:br/>
        <w:t xml:space="preserve">a portal or some advanced magic. </w:t>
        <w:br/>
        <w:t xml:space="preserve">If we go a little further with this idea, the gothic horror </w:t>
        <w:br/>
        <w:t xml:space="preserve">doom and gloom that pervades all of Innistrad could be </w:t>
        <w:br/>
        <w:t xml:space="preserve">the influence of the Shadowfell; perhaps that shadowy </w:t>
        <w:br/>
        <w:t xml:space="preserve">plane has an unusually strong presence/overlap on this </w:t>
        <w:br/>
        <w:t xml:space="preserve">world. That’s why the sun shines dimmer, the spirits of </w:t>
        <w:br/>
        <w:t xml:space="preserve">the dead are more restless, and everything is all-around </w:t>
        <w:br/>
        <w:t xml:space="preserve">dark and sinister compared to other worlds in the Material </w:t>
        <w:br/>
        <w:t>Plane.</w:t>
        <w:br/>
        <w:t>The Truth About The Moon</w:t>
        <w:br/>
        <w:t xml:space="preserve">Let’s take things one step further. What if this strong tie to </w:t>
        <w:br/>
        <w:t xml:space="preserve">the Shadowfell came from a specific source? A source that </w:t>
        <w:br/>
        <w:t xml:space="preserve">is tied to many of Innistrad’s supernatural happenings, </w:t>
        <w:br/>
        <w:t xml:space="preserve">dampening protective wards and empowering both </w:t>
        <w:br/>
        <w:t xml:space="preserve">werewolves and vampires? Yes, Innistrad’s link to the </w:t>
        <w:br/>
        <w:t>Shadowfell is the moon.</w:t>
        <w:br/>
        <w:t xml:space="preserve">The Innistrad moon is a massive portal to the Shadowfell </w:t>
        <w:br/>
        <w:t xml:space="preserve">plane. No one remembers what sinister entity constructed </w:t>
        <w:br/>
        <w:t xml:space="preserve">this link between planes, but the world of Innistrad was </w:t>
        <w:br/>
        <w:t xml:space="preserve">set to be consumed utterly by the Shadowfell. The deity </w:t>
        <w:br/>
        <w:t>Art by Ryan Yee</w:t>
        <w:br/>
        <w:t xml:space="preserve"> Art by Ryan Yee</w:t>
      </w:r>
    </w:p>
    <w:p>
      <w:r>
        <w:t>--- Page 4 ---</w:t>
        <w:br/>
        <w:t>Introduction</w:t>
        <w:br/>
        <w:t xml:space="preserve">4that saved Innistrad from being swallowed up by the </w:t>
        <w:br/>
        <w:t xml:space="preserve">Shadowfell has similarly been lost to history. </w:t>
        <w:br/>
        <w:t xml:space="preserve">This god could not close the immense portal, but </w:t>
        <w:br/>
        <w:t xml:space="preserve">managed to block off and imprison the portal at the cost </w:t>
        <w:br/>
        <w:t xml:space="preserve">of the deity’s life. The god’s corpse engulfs the portal as </w:t>
        <w:br/>
        <w:t xml:space="preserve">a massive desert of silver. The barrier of silver stops the </w:t>
        <w:br/>
        <w:t xml:space="preserve">Shadowfell from consuming the world, but does not block </w:t>
        <w:br/>
        <w:t>its influence entirely. You can see an imprint of the long-</w:t>
        <w:br/>
        <w:t xml:space="preserve">forgotten god on the moon to this day – it’s the heron on </w:t>
        <w:br/>
        <w:t>the moon’s surface.</w:t>
        <w:br/>
        <w:t xml:space="preserve">This explains the seemingly paradoxical nature of </w:t>
        <w:br/>
        <w:t xml:space="preserve">Innistrad’s moon: the portal to the Shadowfell inside of </w:t>
        <w:br/>
        <w:t xml:space="preserve">the moon empowers evil creatures, while the outside </w:t>
        <w:br/>
        <w:t xml:space="preserve">surface of silver empowers good. A full moon is when the </w:t>
        <w:br/>
        <w:t xml:space="preserve">portal to the Shadowfell is largest and is consequently </w:t>
        <w:br/>
        <w:t xml:space="preserve">when werewolves are strongest, yet blessed silver from </w:t>
        <w:br/>
        <w:t>the moon is the most effective at defeating them.</w:t>
        <w:br/>
        <w:t>Running The Adventure</w:t>
        <w:br/>
        <w:t xml:space="preserve">Army of the Damned  is an adventure for four characters </w:t>
        <w:br/>
        <w:t xml:space="preserve">of 1st level. During the course of the adventure, the </w:t>
        <w:br/>
        <w:t xml:space="preserve">characters will advance to 5th level. You can keep track </w:t>
        <w:br/>
        <w:t xml:space="preserve">of experience by writing down the experience gained per </w:t>
        <w:br/>
        <w:t xml:space="preserve">event, which is provided by the module. Alternatively, you </w:t>
        <w:br/>
        <w:t xml:space="preserve">can choose the milestone experience system and level up </w:t>
        <w:br/>
        <w:t>when the adventure calls for it.</w:t>
        <w:br/>
        <w:t xml:space="preserve">To properly run this adventure, you will need Monster </w:t>
        <w:br/>
        <w:t xml:space="preserve">Manual  for D&amp;D 5e. The combat statistics of monsters </w:t>
        <w:br/>
        <w:t xml:space="preserve">and NPCs in this adventure will be cited to the appropriate </w:t>
        <w:br/>
        <w:t xml:space="preserve">page. For example, Jeleva is a vampire spellcaster (MM </w:t>
        <w:br/>
        <w:t xml:space="preserve">p298), which means you will find her combat statistics in </w:t>
        <w:br/>
        <w:t xml:space="preserve">Monster Manual page 298. New monsters will have their </w:t>
        <w:br/>
        <w:t>statistics provided in APPENDIX B.</w:t>
        <w:br/>
        <w:t xml:space="preserve">Similarly, magic items found over the course of this </w:t>
        <w:br/>
        <w:t xml:space="preserve">adventure will have their page in the Dungeon Master’s </w:t>
        <w:br/>
        <w:t xml:space="preserve">Guide  cited. New items will have their statistics provided </w:t>
        <w:br/>
        <w:t>in APPENDIX A.</w:t>
        <w:br/>
        <w:t xml:space="preserve">The aforementioned Planeswalker’s Guide to Innistrad  </w:t>
        <w:br/>
        <w:t xml:space="preserve">should be read to get a feel for the adventure’s setting. </w:t>
        <w:br/>
        <w:t>All other information will be provided here in the module.</w:t>
        <w:br/>
        <w:t>Adjusting Difficulty</w:t>
        <w:br/>
        <w:t xml:space="preserve">The combat events are tuned for four characters of the </w:t>
        <w:br/>
        <w:t xml:space="preserve">appropriate level (starting at level 1), following the combat </w:t>
        <w:br/>
        <w:t xml:space="preserve">difficulty guide outlined in Dungeon Master’s Guide . </w:t>
        <w:br/>
        <w:t xml:space="preserve">If for any reason you wish to strengthen/weaken the </w:t>
        <w:br/>
        <w:t xml:space="preserve">combat encounters, it’s highly recommended that you </w:t>
        <w:br/>
        <w:t xml:space="preserve">use an encounter builder such as Kobold Fight Club . </w:t>
        <w:br/>
        <w:t xml:space="preserve">These builders use the calculations outlined in Dungeon </w:t>
        <w:br/>
        <w:t xml:space="preserve">Master’s Guide  and will help you adjust the difficulty </w:t>
        <w:br/>
        <w:t>of combat by adding/removing monsters to reach the desired difficulty.</w:t>
        <w:br/>
        <w:t xml:space="preserve">For example, 3 zombies (MM p316) are a Hard challenge </w:t>
        <w:br/>
        <w:t xml:space="preserve">for four level 1 PCs. If you have five level 1 PCs instead, that </w:t>
        <w:br/>
        <w:t xml:space="preserve">same encounter becomes a Medium challenge. You can </w:t>
        <w:br/>
        <w:t xml:space="preserve">bump the difficulty back to Hard by adding an additional </w:t>
        <w:br/>
        <w:t>zombie to the encounter.</w:t>
        <w:br/>
        <w:t xml:space="preserve">With your handy online encounter builder, tuning </w:t>
        <w:br/>
        <w:t xml:space="preserve">combat difficulty to your personal playgroup is a quick </w:t>
        <w:br/>
        <w:t>and painless process.</w:t>
        <w:br/>
        <w:t>Adventure Background</w:t>
        <w:br/>
        <w:t>Humanity’s Peril</w:t>
        <w:br/>
        <w:t xml:space="preserve">The archangel Avacyn, the central figure of the Church </w:t>
        <w:br/>
        <w:t xml:space="preserve">of Avacyn and the main conduit of holy magic on the </w:t>
        <w:br/>
        <w:t xml:space="preserve">plane, hasn’t been seen over the last few seasons, and her </w:t>
        <w:br/>
        <w:t xml:space="preserve">absence shows. Since Avacyn has disappeared, prayers </w:t>
        <w:br/>
        <w:t xml:space="preserve">have not spared remote villages from werewolf attacks as </w:t>
        <w:br/>
        <w:t xml:space="preserve">they once did. Holy symbols have not stopped vampires </w:t>
        <w:br/>
        <w:t xml:space="preserve">from preying on travelers in the high mountain passes. </w:t>
        <w:br/>
        <w:t xml:space="preserve">The dead are not protected from tampering by ghoulcallers </w:t>
        <w:br/>
        <w:t xml:space="preserve">and flesh-animating alchemists called skaberen. With the </w:t>
        <w:br/>
        <w:t xml:space="preserve">power of holy magic waning, humanity is being pushed </w:t>
        <w:br/>
        <w:t xml:space="preserve">into a corner by an encroaching darkness that threatens </w:t>
        <w:br/>
        <w:t>to consume them.</w:t>
        <w:br/>
        <w:t xml:space="preserve">Only a select few elders in the Church, including </w:t>
        <w:br/>
        <w:t xml:space="preserve">Mikaeus, the ruling Lunarch, know what has happened </w:t>
        <w:br/>
        <w:t xml:space="preserve">to Avacyn; the archangel is trapped within the Helvault </w:t>
        <w:br/>
        <w:t xml:space="preserve">after a desperate struggle with the demon Griselbrand. To </w:t>
        <w:br/>
        <w:t xml:space="preserve">save Avacyn (if she is even alive) would require shattering </w:t>
        <w:br/>
        <w:t xml:space="preserve">the Helvault and releasing hundreds of years’ worth of </w:t>
        <w:br/>
        <w:t xml:space="preserve">captured demons imprisoned within the silver prison with </w:t>
        <w:br/>
        <w:t>her, a risky move that may doom the plane utterly.</w:t>
        <w:br/>
        <w:t>One Hope</w:t>
        <w:br/>
        <w:t xml:space="preserve">Mikaeus and a handful of his most trusted advisors </w:t>
        <w:br/>
        <w:t xml:space="preserve">hatched a desperate plan: they believe that an artifact in the </w:t>
        <w:br/>
        <w:t xml:space="preserve">Church’s possession, a mystical tuning fork, holds the key </w:t>
        <w:br/>
        <w:t xml:space="preserve">to retrieving Avacyn from the Helvault without releasing </w:t>
        <w:br/>
        <w:t xml:space="preserve">the demons trapped with her. Not understanding how </w:t>
        <w:br/>
        <w:t xml:space="preserve">to wield the artifact themselves, the elders have secretly </w:t>
        <w:br/>
        <w:t xml:space="preserve">delivered the fork to a musical prodigy in Stensia named </w:t>
        <w:br/>
        <w:t xml:space="preserve">Katarina Brunn, hoping her talents can unlock its power </w:t>
        <w:br/>
        <w:t xml:space="preserve">while the Church tries to maintain order in the world. </w:t>
        <w:br/>
        <w:t xml:space="preserve">Mikaeus knows that the secret demon-worshiping cult, </w:t>
        <w:br/>
        <w:t xml:space="preserve">the Skirsdag, have human members embedded within </w:t>
        <w:br/>
        <w:t xml:space="preserve">Thraben in all levels of the church, nobility, and the trades; </w:t>
        <w:br/>
        <w:t xml:space="preserve">the Lunarch believed it would be safer if Katarina studied </w:t>
        <w:br/>
        <w:t xml:space="preserve">the artifact in her home town of Shadowgrange, far away </w:t>
        <w:br/>
        <w:t xml:space="preserve">from the Skirsdag’s influence. The province of Stensia has </w:t>
      </w:r>
    </w:p>
    <w:p>
      <w:r>
        <w:t>--- Page 5 ---</w:t>
        <w:br/>
        <w:t>5</w:t>
        <w:br/>
        <w:t>plenty of its own dangers, however.</w:t>
        <w:br/>
        <w:t>Voldaren’s Lesson</w:t>
        <w:br/>
        <w:t xml:space="preserve">Katarina Brunn led the local militia of Shadowgrange, </w:t>
        <w:br/>
        <w:t xml:space="preserve">having trained as a paladin in her youth, even joining the </w:t>
        <w:br/>
        <w:t xml:space="preserve">ranks of the Riders of Gavony for a time. As impressive </w:t>
        <w:br/>
        <w:t xml:space="preserve">as her martial and leadership abilities were, it was her </w:t>
        <w:br/>
        <w:t xml:space="preserve">reputation of being a musical prodigy that made the </w:t>
        <w:br/>
        <w:t xml:space="preserve">Acacynian Church elders decide to select her to unlock </w:t>
        <w:br/>
        <w:t xml:space="preserve">the mysteries of the tuning fork artifact. Indeed, she was </w:t>
        <w:br/>
        <w:t>making great progress into figuring out the artifact.</w:t>
        <w:br/>
        <w:t xml:space="preserve">Shadowgrange is one of the bleakest places in all </w:t>
        <w:br/>
        <w:t xml:space="preserve">of Innistrad. Aside from their own local members, the </w:t>
        <w:br/>
        <w:t xml:space="preserve">people are isolated from the Church of Avacyn’s influence. </w:t>
        <w:br/>
        <w:t xml:space="preserve">Shadowgrange is situated deep in the heart of Stensia, </w:t>
        <w:br/>
        <w:t xml:space="preserve">surrounded by vampire estates that view humans as </w:t>
        <w:br/>
        <w:t xml:space="preserve">cattle, and is mostly cut off from the outside world. The </w:t>
        <w:br/>
        <w:t xml:space="preserve">villagers are fiercely passionate about their lifestyles and </w:t>
        <w:br/>
        <w:t xml:space="preserve">have immense pride in their traditions. This is mostly a </w:t>
        <w:br/>
        <w:t xml:space="preserve">coping mechanism to hide the truth – they are paranoid </w:t>
        <w:br/>
        <w:t xml:space="preserve">and fearful of their situation. Villagers disappear with a </w:t>
        <w:br/>
        <w:t xml:space="preserve">grim regularity, usually as a meal for vampires, and the people have been conditioned for generations to do </w:t>
        <w:br/>
        <w:t>nothing about it.</w:t>
        <w:br/>
        <w:t xml:space="preserve">There were murmurs of change in the past few years, </w:t>
        <w:br/>
        <w:t xml:space="preserve">however. Katarina and her fiancee, an alchemist named </w:t>
        <w:br/>
        <w:t xml:space="preserve">Siegfried, led a movement to defend themselves from the </w:t>
        <w:br/>
        <w:t xml:space="preserve">vampires and other horrors in the night. They bolstered </w:t>
        <w:br/>
        <w:t xml:space="preserve">the town’s defenses and tried to convince the villagers </w:t>
        <w:br/>
        <w:t xml:space="preserve">to fight. For a while, their efforts were successful – until </w:t>
        <w:br/>
        <w:t xml:space="preserve">Avacyn disappeared, and the holy wards around the village </w:t>
        <w:br/>
        <w:t>began to falter.</w:t>
        <w:br/>
        <w:t xml:space="preserve">Two months ago, while Katarina was deep in her </w:t>
        <w:br/>
        <w:t xml:space="preserve">experiments with the artifact, vampires from Voldaren </w:t>
        <w:br/>
        <w:t xml:space="preserve">Manor entered the village. The vampires were preparing to </w:t>
        <w:br/>
        <w:t xml:space="preserve">celebrate the disturbing three-day holiday called Court of </w:t>
        <w:br/>
        <w:t xml:space="preserve">the Vampire Queen, and came to collect their unfortunate </w:t>
        <w:br/>
        <w:t xml:space="preserve">“Queen” – Katarina, the troublemaker. Katarina, Ralph, </w:t>
        <w:br/>
        <w:t xml:space="preserve">and Siegfried fought the vampires alone. The trio pleaded </w:t>
        <w:br/>
        <w:t xml:space="preserve">and begged with the villagers to help, but their friends and </w:t>
        <w:br/>
        <w:t xml:space="preserve">neighbors all stood by, frozen in fear. In the end, Ralph was </w:t>
        <w:br/>
        <w:t xml:space="preserve">killed, Katarina was taken, and Siegfried was convinced by </w:t>
        <w:br/>
        <w:t>his love to flee and keep the artifact safe.</w:t>
        <w:br/>
        <w:t>Art By Igor Kieryluk</w:t>
      </w:r>
    </w:p>
    <w:p>
      <w:r>
        <w:br/>
        <w:t>--- Page 6 ---</w:t>
        <w:br/>
        <w:t>Introduction</w:t>
        <w:br/>
        <w:t>6Revenge of the Damned</w:t>
        <w:br/>
        <w:t xml:space="preserve">Siegfried was devastated with what happened. He and </w:t>
        <w:br/>
        <w:t xml:space="preserve">Katarina’s family dedicated their lives to serve and protect </w:t>
        <w:br/>
        <w:t xml:space="preserve">the people of Shadowgrange, only to be betrayed by them. </w:t>
        <w:br/>
        <w:t xml:space="preserve">In a fit of rage, grief, and despair, he left the village, vowing </w:t>
        <w:br/>
        <w:t xml:space="preserve">vengeance on all of Katarina’s murderers. </w:t>
        <w:br/>
        <w:t xml:space="preserve">The alchemist has taken up residence in the abandoned </w:t>
        <w:br/>
        <w:t xml:space="preserve">Maurer Estate. There he pursues the darker side of </w:t>
        <w:br/>
        <w:t xml:space="preserve">alchemy, the necro-alchemy of producing skaabs. </w:t>
        <w:br/>
        <w:t xml:space="preserve">Siegfried has teamed up with ghoulcaller Rinelda Smit, </w:t>
        <w:br/>
        <w:t xml:space="preserve">and together they have a mad plan to build an army of </w:t>
        <w:br/>
        <w:t xml:space="preserve">skaabs and ghouls, taking the fight to the Voldaren estate </w:t>
        <w:br/>
        <w:t>itself.</w:t>
        <w:br/>
        <w:t xml:space="preserve">To build an army of undead requires many corpses. </w:t>
        <w:br/>
        <w:t xml:space="preserve">Siegfried has a decent supply, but he’ll need more, </w:t>
        <w:br/>
        <w:t xml:space="preserve">hundreds more to dare challenge the Voldaren family. </w:t>
        <w:br/>
        <w:t xml:space="preserve">The skaberen has turned his eyes towards Shadowgrange: </w:t>
        <w:br/>
        <w:t xml:space="preserve">the villagers damned so many with their cowardice. They </w:t>
        <w:br/>
        <w:t xml:space="preserve">damned all those that disappear in the night with no </w:t>
        <w:br/>
        <w:t>retaliation, all those that begged for help, including his beloved Katarina, who devoted her life to help them.</w:t>
        <w:br/>
        <w:t xml:space="preserve">If the cowards refuse to fight the vampires in life, they’ll </w:t>
        <w:br/>
        <w:t>fight them in death.</w:t>
        <w:br/>
        <w:t>Overview</w:t>
        <w:br/>
        <w:t xml:space="preserve">Army of the Damned is divided into four parts. </w:t>
        <w:br/>
        <w:t xml:space="preserve">In Part 1, “Into Stensia,” the adventurers are on the </w:t>
        <w:br/>
        <w:t xml:space="preserve">road to the village of Shadowgrange, entering the province </w:t>
        <w:br/>
        <w:t xml:space="preserve">of Stensia through the Kruin Pass and now journeying </w:t>
        <w:br/>
        <w:t xml:space="preserve">into the inner valley via the Hofsaddel Pass towards </w:t>
        <w:br/>
        <w:t xml:space="preserve">Shadowgrange. During this treacherous journey, the </w:t>
        <w:br/>
        <w:t xml:space="preserve">adventurers may come across deadly foes and potential </w:t>
        <w:br/>
        <w:t xml:space="preserve">allies, some of these encounters laying hooks for short </w:t>
        <w:br/>
        <w:t>adventures in part 2.</w:t>
        <w:br/>
        <w:t xml:space="preserve">In Part 2, “Shadowgrange,” the characters arrive in </w:t>
        <w:br/>
        <w:t xml:space="preserve">Shadowgrange to find the village in a state of unrest after </w:t>
        <w:br/>
        <w:t xml:space="preserve">a brazen vampire attack. The adventurers must enter the </w:t>
        <w:br/>
        <w:t xml:space="preserve">mayor’s haunted house to retrieve the Church’s holy relic. </w:t>
        <w:br/>
        <w:t xml:space="preserve">They can also investigate the mystery of the abandoned </w:t>
        <w:br/>
        <w:t>Art by Dave Kendall</w:t>
      </w:r>
    </w:p>
    <w:p>
      <w:r>
        <w:t>--- Page 7 ---</w:t>
        <w:br/>
        <w:t>7</w:t>
        <w:br/>
        <w:t>Introduction</w:t>
        <w:br/>
        <w:t xml:space="preserve">alchemy shop and help various locals with smaller </w:t>
        <w:br/>
        <w:t>problems.</w:t>
        <w:br/>
        <w:t xml:space="preserve">In Part 3, “Night of the Dead,” the characters must deal </w:t>
        <w:br/>
        <w:t xml:space="preserve">with approaching undead threat led by ghoulcaller Rinelda. </w:t>
        <w:br/>
        <w:t xml:space="preserve">They can lead a defence or evacuation of the village. Once </w:t>
        <w:br/>
        <w:t xml:space="preserve">the zombies have been addressed, the adventurers can </w:t>
        <w:br/>
        <w:t xml:space="preserve">continue on their main mission of retrieving the artifact </w:t>
        <w:br/>
        <w:t>from Siegfried.</w:t>
        <w:br/>
        <w:t xml:space="preserve">In Part 4, “Into the Farbog,” the characters travel </w:t>
        <w:br/>
        <w:t xml:space="preserve">through the farbog towards Maur Estate where Siegfried </w:t>
        <w:br/>
        <w:t>resides, wading through spirits and deadly monsters.</w:t>
        <w:br/>
        <w:t xml:space="preserve">In Part 5, “The Perfect Storm,” the characters infiltrate </w:t>
        <w:br/>
        <w:t xml:space="preserve">Mauer Estate, making their way past its vile defenses until </w:t>
        <w:br/>
        <w:t xml:space="preserve">confronting Siegfried in his laboratory, where the mad </w:t>
        <w:br/>
        <w:t xml:space="preserve">scientist is putting the finishing touches on his ultimate </w:t>
        <w:br/>
        <w:t xml:space="preserve">creation.  </w:t>
        <w:br/>
        <w:t>Adventure Hooks</w:t>
        <w:br/>
        <w:t xml:space="preserve">You can let players invent their own reasons for visiting </w:t>
        <w:br/>
        <w:t xml:space="preserve">Shadowgrange, or they can use the following backgrounds </w:t>
        <w:br/>
        <w:t xml:space="preserve">as an easy way to create characters with compelling ties to </w:t>
        <w:br/>
        <w:t>the events of Army of the Damned.</w:t>
        <w:br/>
        <w:t xml:space="preserve">Below is a list of bonds that applies to any background </w:t>
        <w:br/>
        <w:t xml:space="preserve">that players select or create. You can replace or augment </w:t>
        <w:br/>
        <w:t xml:space="preserve">some or all of the options in your chosen background with </w:t>
        <w:br/>
        <w:t>one or more of the bonds.</w:t>
        <w:br/>
        <w:t>BOND (D8)</w:t>
        <w:br/>
        <w:t xml:space="preserve">1. The Church of Avacyn has hired you to make contact </w:t>
        <w:br/>
        <w:t xml:space="preserve">with Katarina Brunn, a musical prodigy living in </w:t>
        <w:br/>
        <w:t xml:space="preserve">Shadowgrange, whom they have not heard from in </w:t>
        <w:br/>
        <w:t xml:space="preserve">months. You must find her and/or retrieve an artifact </w:t>
        <w:br/>
        <w:t>that was under her care.</w:t>
        <w:br/>
        <w:t xml:space="preserve">2. A letter has arrived summoning you to Shadowgrange. </w:t>
        <w:br/>
        <w:t xml:space="preserve">Your cousin, Siegfried Reinholdt, has fled from </w:t>
        <w:br/>
        <w:t xml:space="preserve">his home in Shadowgrange under mysterious </w:t>
        <w:br/>
        <w:t xml:space="preserve">circumstances, and the deed to his property has </w:t>
        <w:br/>
        <w:t xml:space="preserve">passed to you. Whatever you choose to do with the </w:t>
        <w:br/>
        <w:t xml:space="preserve">shop, you must travel to Shadowgrange to sign the </w:t>
        <w:br/>
        <w:t xml:space="preserve">necessary papers. </w:t>
        <w:br/>
        <w:t>3. You have infiltrated the ranks of the demon-</w:t>
        <w:br/>
        <w:t xml:space="preserve">worshipping Skirsdag cult. The cult has found out </w:t>
        <w:br/>
        <w:t xml:space="preserve">about a secret plan that the Church of Avacyn is carrying </w:t>
        <w:br/>
        <w:t xml:space="preserve">out, something involving an artifact being held by a </w:t>
        <w:br/>
        <w:t xml:space="preserve">woman named Katarina living in Shadowgrange. You </w:t>
        <w:br/>
        <w:t>are under orders to investigate this artifact.</w:t>
        <w:br/>
        <w:t xml:space="preserve">4. Sielda Reishaf, an elder of the Avacyn Church and your </w:t>
        <w:br/>
        <w:t xml:space="preserve">foster parent, has entrusted you with an important </w:t>
        <w:br/>
        <w:t xml:space="preserve">mission: travel to Shadowgrange and find Katarina </w:t>
        <w:br/>
        <w:t xml:space="preserve">Brunn. If she is missing, then retrieve the artifact she </w:t>
        <w:br/>
        <w:t xml:space="preserve">was holding, a so-called “tuning fork.”5. The holy tomb of Saint Traft, one of the most righteous </w:t>
        <w:br/>
        <w:t xml:space="preserve">and celebrated cathars to walk the land, is located </w:t>
        <w:br/>
        <w:t xml:space="preserve">in Shadowgrange. You’ve decided to make a holy </w:t>
        <w:br/>
        <w:t xml:space="preserve">pilgrimage to the saint’s tomb, where it’s said visitors </w:t>
        <w:br/>
        <w:t xml:space="preserve">occasionally receive aid in the form of prophecy and </w:t>
        <w:br/>
        <w:t>omens.</w:t>
        <w:br/>
        <w:t xml:space="preserve">6. Every few nights, you have a strange sequence of </w:t>
        <w:br/>
        <w:t xml:space="preserve">apocalyptic dreams where the holy city of Thraben is </w:t>
        <w:br/>
        <w:t xml:space="preserve">overrun by fiends and undead. Each time, the dream </w:t>
        <w:br/>
        <w:t xml:space="preserve">ends with you holding a strange object in your hand </w:t>
        <w:br/>
        <w:t xml:space="preserve">and a silver monument shattering in front of you, </w:t>
        <w:br/>
        <w:t xml:space="preserve">releasing a flood of light that cleanses the city. You </w:t>
        <w:br/>
        <w:t xml:space="preserve">feel a strange compulsion to travel to Shadowgrange, </w:t>
        <w:br/>
        <w:t>convinced that the object of your dreams is there.</w:t>
        <w:br/>
        <w:t xml:space="preserve">7. You have a secret. You were once a Skirsdag cultist, </w:t>
        <w:br/>
        <w:t xml:space="preserve">but at the end of your life you tried to change your </w:t>
        <w:br/>
        <w:t xml:space="preserve">ways for good. With your dying breath, you prayed to </w:t>
        <w:br/>
        <w:t xml:space="preserve">the moon for redemption. A vision came to you in the </w:t>
        <w:br/>
        <w:t xml:space="preserve">shape of a silver heron. It told you to find an artifact </w:t>
        <w:br/>
        <w:t xml:space="preserve">named the Strionic Resonator in Shadowgrange and </w:t>
        <w:br/>
        <w:t xml:space="preserve">free Avacyn. You awoke in a new body, your memories </w:t>
        <w:br/>
        <w:t xml:space="preserve">of your former life but a dim shadow. Only the vision </w:t>
        <w:br/>
        <w:t xml:space="preserve">with the silver heron remains in your mind with perfect </w:t>
        <w:br/>
        <w:t>clarity.</w:t>
      </w:r>
    </w:p>
    <w:p>
      <w:r>
        <w:t>--- Page 8 ---</w:t>
        <w:br/>
        <w:t>Chapter 1: Into Stensia</w:t>
        <w:br/>
        <w:t>8</w:t>
        <w:br/>
        <w:t>Map by Sean Ellison</w:t>
      </w:r>
    </w:p>
    <w:p>
      <w:r>
        <w:t>--- Page 9 ---</w:t>
        <w:br/>
        <w:t>9</w:t>
        <w:br/>
        <w:t xml:space="preserve">The adventure begins with the player characters on the </w:t>
        <w:br/>
        <w:t xml:space="preserve">road, traveling from Thraben to Shadowgrange ( MAP ). </w:t>
        <w:br/>
        <w:t xml:space="preserve">The journey took them through the province Gavony into </w:t>
        <w:br/>
        <w:t xml:space="preserve">Stensia via the Kruin Pass, a treacherous pass through the </w:t>
        <w:br/>
        <w:t xml:space="preserve">mountain range called Geier Reach, which cuts off Stensia </w:t>
        <w:br/>
        <w:t xml:space="preserve">from the rest of the provinces. The characters journeyed </w:t>
        <w:br/>
        <w:t xml:space="preserve">through Stensia’s inner valley and now cross Hofsaddel </w:t>
        <w:br/>
        <w:t>pass into the outer valley where Shadowgrange resides.</w:t>
        <w:br/>
        <w:t xml:space="preserve">Before you begin, have your players introduce their </w:t>
        <w:br/>
        <w:t xml:space="preserve">characters. Let them explain why their characters are </w:t>
        <w:br/>
        <w:t xml:space="preserve">making the journey from Thraben to Shadowgrange, </w:t>
        <w:br/>
        <w:t xml:space="preserve">either from one of the preconstructed backgrounds or </w:t>
        <w:br/>
        <w:t xml:space="preserve">something they’ve made up on their own. When you’re </w:t>
        <w:br/>
        <w:t>ready to begin, read or paraphrase:</w:t>
        <w:br/>
        <w:t xml:space="preserve">Your journey from Thraben to Shadowgrange has been </w:t>
        <w:br/>
        <w:t xml:space="preserve">relatively safe and mercifully uneventful so far. The road </w:t>
        <w:br/>
        <w:t xml:space="preserve">drifted across the rolling hills and heaths that make up the </w:t>
        <w:br/>
        <w:t xml:space="preserve">landscape of province Gavony, taking you through small </w:t>
        <w:br/>
        <w:t>villages and quiet farmlands.</w:t>
        <w:br/>
        <w:t xml:space="preserve">A few days ago you entered Geier Reach, the imposing </w:t>
        <w:br/>
        <w:t xml:space="preserve">mountain range that cuts Stensia off from its neighboring </w:t>
        <w:br/>
        <w:t xml:space="preserve">provinces. The trail through it, called Kruin’s Pass, was a </w:t>
        <w:br/>
        <w:t xml:space="preserve">long, jagged path that cut up and over the mountainsides, </w:t>
        <w:br/>
        <w:t xml:space="preserve">until finally you entered Stensia proper. The last few </w:t>
        <w:br/>
        <w:t xml:space="preserve">days had you trek through Stensia’s inner valley, passing </w:t>
        <w:br/>
        <w:t xml:space="preserve">through the small settlements Silbern, Bourg, and Corsiva,  until earlier today when you crossed the threshold into the </w:t>
        <w:br/>
        <w:t xml:space="preserve">outer valley via the Hofsaddel Pass. </w:t>
        <w:br/>
        <w:t xml:space="preserve">The journey continues through Stensia’s outland valley </w:t>
        <w:br/>
        <w:t xml:space="preserve">along winding stone paths dotted by grim pine trees </w:t>
        <w:br/>
        <w:t xml:space="preserve">and flanked by the far-flung mountain ranges whose </w:t>
        <w:br/>
        <w:t xml:space="preserve">boney peaks reach into the cloudy sky. Sprouting from </w:t>
        <w:br/>
        <w:t xml:space="preserve">one such mountain is a castle with many spires, its </w:t>
        <w:br/>
        <w:t xml:space="preserve">imposing structure casting a long shadow down from the </w:t>
        <w:br/>
        <w:t xml:space="preserve">stony peaks. A hazey fog looms over the valleys, lightly </w:t>
        <w:br/>
        <w:t xml:space="preserve">obscuring objects in the distance. The sky is awash in </w:t>
        <w:br/>
        <w:t xml:space="preserve">warm orange-red, with dark purplish-red clouds covering </w:t>
        <w:br/>
        <w:t>the setting sun.</w:t>
        <w:br/>
        <w:t xml:space="preserve">In this part of the adventure, the players have just entered </w:t>
        <w:br/>
        <w:t xml:space="preserve">Stensia’s outland valley via Hofsaddel Pass. The castle </w:t>
        <w:br/>
        <w:t xml:space="preserve">overlooking the pass is Castle Falkenrath, the home </w:t>
        <w:br/>
        <w:t xml:space="preserve">base of the Falkenrath vampire bloodline. Common local </w:t>
        <w:br/>
        <w:t xml:space="preserve">knowledge would know of the castle and the need to avoid </w:t>
        <w:br/>
        <w:t>approaching it closer than necessary.</w:t>
        <w:br/>
        <w:t xml:space="preserve">The journey to Shadowgrange will take two days. </w:t>
        <w:br/>
        <w:t>Road Encounters</w:t>
        <w:br/>
        <w:t xml:space="preserve">Along the way, the characters will partake in four of </w:t>
        <w:br/>
        <w:t xml:space="preserve">the following events below. These events serve as an </w:t>
        <w:br/>
        <w:t xml:space="preserve">introduction into the lands, setting the tone of the world, </w:t>
        <w:br/>
        <w:t xml:space="preserve">feeding little bits of lore to the players, and establishing </w:t>
        <w:br/>
        <w:t>that Stensia is a dangerous place to travel.</w:t>
        <w:br/>
        <w:t xml:space="preserve">Choose four of the events, marking when they occur </w:t>
        <w:br/>
        <w:t xml:space="preserve">(day/night). Alternatively, roll a D8 and consult the Road </w:t>
        <w:br/>
        <w:t>Part 1: Into Stensia</w:t>
        <w:br/>
        <w:t>Art by James Paick</w:t>
      </w:r>
    </w:p>
    <w:p>
      <w:r>
        <w:t>--- Page 10 ---</w:t>
        <w:br/>
        <w:t>Chapter 1: Into Stensia</w:t>
        <w:br/>
        <w:t xml:space="preserve">10Encounters table to determine what the party </w:t>
        <w:br/>
        <w:t xml:space="preserve">meets, rerolling 8’s and any duplicate results. You </w:t>
        <w:br/>
        <w:t xml:space="preserve">may choose to divide the four events into two per </w:t>
        <w:br/>
        <w:t xml:space="preserve">day, or randomly distribute them by rolling a D4(-1) </w:t>
        <w:br/>
        <w:t>to determine which day the event occurs.</w:t>
        <w:br/>
        <w:t xml:space="preserve">The difficulty of combat encounters and their </w:t>
        <w:br/>
        <w:t xml:space="preserve">subsequent XP awards assume a party of four level </w:t>
        <w:br/>
        <w:t xml:space="preserve">1’s. If this is not the case in your game, or if you </w:t>
        <w:br/>
        <w:t xml:space="preserve">wish to make the combat easier or harder, you </w:t>
        <w:br/>
        <w:t xml:space="preserve">may tweak the combat encounters to your desired </w:t>
        <w:br/>
        <w:t>difficulty with Kobold Fight Club  or similar builders.</w:t>
        <w:br/>
        <w:t>d8 Event</w:t>
        <w:br/>
        <w:t>1 Ancient Devoutees</w:t>
        <w:br/>
        <w:t>2 Cloud of Teeth</w:t>
        <w:br/>
        <w:t>3 Explosive Summons</w:t>
        <w:br/>
        <w:t>4 Fiendish Hecklers</w:t>
        <w:br/>
        <w:t>5 Into Darkness</w:t>
        <w:br/>
        <w:t>6 Ominous Bridge</w:t>
        <w:br/>
        <w:t xml:space="preserve">7 Wolf in Sheep’s </w:t>
        <w:br/>
        <w:t>Clothing</w:t>
        <w:br/>
        <w:t>Ancient Devoutees</w:t>
        <w:br/>
        <w:t xml:space="preserve">The adventurers come across the ruins of a small roadside </w:t>
        <w:br/>
        <w:t xml:space="preserve">chapel, its name long forgotten. </w:t>
        <w:br/>
        <w:t xml:space="preserve">Tucked between the road and the mountainside are the </w:t>
        <w:br/>
        <w:t xml:space="preserve">dilapidated remnants of a small chapel. The roof had </w:t>
        <w:br/>
        <w:t xml:space="preserve">caved in long ago, and the wood and stone foundation </w:t>
        <w:br/>
        <w:t xml:space="preserve">are half-covered in dirt and vegetation. Shards of colored </w:t>
        <w:br/>
        <w:t xml:space="preserve">glass from what once were stained glass windows litter </w:t>
        <w:br/>
        <w:t>the ground near the entrance.</w:t>
        <w:br/>
        <w:t xml:space="preserve">With Avacyn’s presence fading from the world, foul magic </w:t>
        <w:br/>
        <w:t xml:space="preserve">has corrupted the earth here, and the dead have been </w:t>
        <w:br/>
        <w:t xml:space="preserve">forced to rise. 3 skeletons (MM 272) ( PICTURE ) and 1 </w:t>
        <w:br/>
        <w:t xml:space="preserve">skeleton priest (same stats as skeletons, just reskin its </w:t>
        <w:br/>
        <w:t xml:space="preserve">shortbow as a magical bolt of nectoric energy) – the </w:t>
        <w:br/>
        <w:t xml:space="preserve">remains of the chapel’s priest and three cathars that died </w:t>
        <w:br/>
        <w:t xml:space="preserve">defending it -- are damned to carry out their last holy </w:t>
        <w:br/>
        <w:t xml:space="preserve">prayers for eternity. When the adventurers approach, the </w:t>
        <w:br/>
        <w:t>skeletons are in the middle of this unending “service.”</w:t>
        <w:br/>
        <w:t>If the PCs look inside, read or paraphrase:</w:t>
        <w:br/>
        <w:t xml:space="preserve">Three figures geared in weathered leathers of cathars </w:t>
        <w:br/>
        <w:t xml:space="preserve">sit on the rotted wooden pews with their heads bowed </w:t>
        <w:br/>
        <w:t xml:space="preserve">in reverence. Standing in front of them, at the far end of </w:t>
        <w:br/>
        <w:t xml:space="preserve">the chapel behind a dilapidated podium, is a skeleton </w:t>
        <w:br/>
        <w:t xml:space="preserve">garbed in tattered priestly robes, its armed outstretched </w:t>
        <w:br/>
        <w:t xml:space="preserve">ceremoniously. If the skeletal priest notices the PCs, it will gesture them </w:t>
        <w:br/>
        <w:t xml:space="preserve">to join the service and sit. If the PCs take hostile actions </w:t>
        <w:br/>
        <w:t xml:space="preserve">or loot the chapel, all the skeletons will attack. If a PC </w:t>
        <w:br/>
        <w:t xml:space="preserve">tries to put the skeletons to rest with any reasonable idea  </w:t>
        <w:br/>
        <w:t xml:space="preserve">(helping lead the ceremony to its conclusion, for example) </w:t>
        <w:br/>
        <w:t xml:space="preserve">and succeed a DC 12 Intelligence (Religion) check, the </w:t>
        <w:br/>
        <w:t xml:space="preserve">skeletons collapse and spectral images of their former </w:t>
        <w:br/>
        <w:t xml:space="preserve">living selves briefly appear, thank the PCs and reward </w:t>
        <w:br/>
        <w:t>them with the tithe bowl (see below) before fading away.</w:t>
        <w:br/>
        <w:t xml:space="preserve"> </w:t>
        <w:br/>
        <w:t>Treasure</w:t>
        <w:br/>
        <w:t xml:space="preserve">A thorough search of the chapel ruins and a successful </w:t>
        <w:br/>
        <w:t xml:space="preserve">DC 12 Wisdom (Perception) check reveals a silver tithe </w:t>
        <w:br/>
        <w:t xml:space="preserve">collecting bowl buried in rubble beside the altar. The </w:t>
        <w:br/>
        <w:t xml:space="preserve">bowl contains 17 cp, 14 sp, and 2 gp, while the ornate </w:t>
        <w:br/>
        <w:t xml:space="preserve">container itself is worth 15 gp to jewelers or employees of </w:t>
        <w:br/>
        <w:t xml:space="preserve">the Church. </w:t>
        <w:br/>
        <w:t xml:space="preserve">While most of the skeletons’ possessions are too rusted </w:t>
        <w:br/>
        <w:t xml:space="preserve">and decayed, one of the skeletons still grips a silver-inlaid </w:t>
        <w:br/>
        <w:t>dagger  (APPENDIX A) ( PICTURE ).</w:t>
        <w:br/>
        <w:t>Awarding Experience Points</w:t>
        <w:br/>
        <w:t xml:space="preserve">Divide 150 XP equally among the characters if the party </w:t>
        <w:br/>
        <w:t>defeats the skeletons.</w:t>
        <w:br/>
        <w:t>Cloud of Teeth</w:t>
        <w:br/>
        <w:t xml:space="preserve">3 swarms of skeletal bats (APPENDIX B) are flying in </w:t>
        <w:br/>
        <w:t xml:space="preserve">the adventurer’s direction. They roam the road with the </w:t>
        <w:br/>
        <w:t xml:space="preserve">singular motive of ripping apart any traveler unfortunate </w:t>
        <w:br/>
        <w:t xml:space="preserve">enough to come across them. </w:t>
        <w:br/>
        <w:t xml:space="preserve">Characters with a passive Wisdom (Perception) 16 or </w:t>
        <w:br/>
        <w:t>Art by James Paick</w:t>
      </w:r>
    </w:p>
    <w:p>
      <w:r>
        <w:t>--- Page 11 ---</w:t>
        <w:br/>
        <w:t>11</w:t>
        <w:br/>
        <w:t>Chapter 1: Into Stensia</w:t>
        <w:br/>
        <w:t xml:space="preserve">higher can sense the swarm’s approach 200 ft. away as </w:t>
        <w:br/>
        <w:t xml:space="preserve">they round the bend. A passive Perception of 14 or higher </w:t>
        <w:br/>
        <w:t xml:space="preserve">notices them 120 ft. away, and a 12 or higher notices them </w:t>
        <w:br/>
        <w:t xml:space="preserve">60 ft. away. Finally, all can hear/see the swarm emerging </w:t>
        <w:br/>
        <w:t xml:space="preserve">from the fog ahead of them 30 ft. away. </w:t>
        <w:br/>
        <w:t xml:space="preserve">You hear a cascading sound of high-pitched chirps and </w:t>
        <w:br/>
        <w:t xml:space="preserve">screeches coming from somewhere up ahead. It’s faint </w:t>
        <w:br/>
        <w:t xml:space="preserve">at first, but slowly rising in volume. There’s a dark blotch </w:t>
        <w:br/>
        <w:t xml:space="preserve">in the mists in front of you, and now you can hear the </w:t>
        <w:br/>
        <w:t xml:space="preserve">screeching more clearly, along with the flapping of many </w:t>
        <w:br/>
        <w:t xml:space="preserve">tiny wings. The dark blotch grows and takes form – it’s a </w:t>
        <w:br/>
        <w:t>cloud of skeletal bats!</w:t>
        <w:br/>
        <w:t xml:space="preserve">The swarms attack any living beings in their way </w:t>
        <w:br/>
        <w:t xml:space="preserve">mercilessly with tiny razor-sharp bites. Each swarm moves </w:t>
        <w:br/>
        <w:t xml:space="preserve">to a character, enters their square, and begins attacking. </w:t>
        <w:br/>
        <w:t>They fight to the death.Awarding Experience Points</w:t>
        <w:br/>
        <w:t xml:space="preserve">Divide 150 XP equally among the characters if the party </w:t>
        <w:br/>
        <w:t>defeats the skeletal bats.</w:t>
        <w:br/>
        <w:t>Explosive Summons</w:t>
        <w:br/>
        <w:t xml:space="preserve">A group of Skirsdag cultists have been conducting a ritual </w:t>
        <w:br/>
        <w:t xml:space="preserve">inside a roadside cave to summon demons into the world. </w:t>
        <w:br/>
        <w:t xml:space="preserve">The ritual reaches its explosive conclusion as the party </w:t>
        <w:br/>
        <w:t>approaches.</w:t>
        <w:br/>
        <w:t xml:space="preserve">The quiet valley is suddenly filled with a thunderous </w:t>
        <w:br/>
        <w:t xml:space="preserve">booming sound that rumbles through the earth. A chorus </w:t>
        <w:br/>
        <w:t xml:space="preserve">of otherworldly screams are heard off in the distance, </w:t>
        <w:br/>
        <w:t xml:space="preserve">an eerie cry of pain, horror, and celebration. Moments </w:t>
        <w:br/>
        <w:t xml:space="preserve">later, a large, dark humanoid figure emerges from the </w:t>
        <w:br/>
        <w:t xml:space="preserve">mountainside up ahead, taking to the air with broad, </w:t>
        <w:br/>
        <w:t xml:space="preserve">leathery wings. Black smokes streams up into the sky </w:t>
        <w:br/>
        <w:t>from where the figure emerged.</w:t>
        <w:br/>
        <w:t xml:space="preserve">Shilgengar, the demonlord of ashmouth (APPENDIX B) </w:t>
        <w:br/>
        <w:t xml:space="preserve">(PICTURE ), emerges from the cave where the summoning </w:t>
        <w:br/>
        <w:t xml:space="preserve">ritual took place, 450 ft. away from the approaching </w:t>
        <w:br/>
        <w:t xml:space="preserve">adventurers. He hasn’t seen the characters on the road </w:t>
        <w:br/>
        <w:t xml:space="preserve">and begins flying off north to Mauer Estate. The demon </w:t>
        <w:br/>
        <w:t xml:space="preserve">shouldn’t take notice of the characters unless the </w:t>
        <w:br/>
        <w:t xml:space="preserve">adventurers take very foolish steps to grab his attention. </w:t>
        <w:br/>
        <w:t xml:space="preserve">The adventurers may encounter Shilgengar again in </w:t>
        <w:br/>
        <w:t>Chapter 4.</w:t>
        <w:br/>
        <w:t xml:space="preserve">The cave is not far from the path the adventurers are </w:t>
        <w:br/>
        <w:t xml:space="preserve">taking. Wisps of black sulfurous smoke streams from the </w:t>
        <w:br/>
        <w:t xml:space="preserve">cave’s mouth. The stone surfaces inside the cave are badly </w:t>
        <w:br/>
        <w:t xml:space="preserve">scorched from the fiery summoning. The cave is dimly lit </w:t>
        <w:br/>
        <w:t xml:space="preserve">by numerous wax candles littering the walls and floor, </w:t>
        <w:br/>
        <w:t xml:space="preserve">most knocked over from the explosion. Charred corpses </w:t>
        <w:br/>
        <w:t xml:space="preserve">of several cultists are on the floor, the palms of their hands </w:t>
        <w:br/>
        <w:t xml:space="preserve">ritually slashed open, their blood used to paint a wide red </w:t>
        <w:br/>
        <w:t xml:space="preserve">circle on the floor. The stone floor in the middle of the </w:t>
        <w:br/>
        <w:t xml:space="preserve">bloody circle has fallen through, now a gaping chasm that </w:t>
        <w:br/>
        <w:t xml:space="preserve">spews heat and sulfurous black smoke. The bottom of the </w:t>
        <w:br/>
        <w:t>chasm is lost in darkness.</w:t>
        <w:br/>
        <w:t xml:space="preserve">When the adventurers investigate the cave or pass it </w:t>
        <w:br/>
        <w:t xml:space="preserve">by, 2 hellriders  (APPENDIX B) riding 2 ashmouth hounds  </w:t>
        <w:br/>
        <w:t xml:space="preserve">(APPENDIX B) ( PICTURE ) emerge from the chasm and </w:t>
        <w:br/>
        <w:t>attack on sight. They fight to the death.</w:t>
        <w:br/>
        <w:t xml:space="preserve">Leaping out of the chasm with a howl is a monstrous </w:t>
        <w:br/>
        <w:t xml:space="preserve">fiery hound, its razor-sharp claws and teeth crowned </w:t>
        <w:br/>
        <w:t xml:space="preserve">with flame. Riding atop this large dog is a small impish </w:t>
        <w:br/>
        <w:t>humanoid with long backswept horns and hard, chitin-</w:t>
        <w:br/>
        <w:t xml:space="preserve">like dark red skin. The fiend grins wide, revealing rows </w:t>
        <w:br/>
        <w:t xml:space="preserve">of needle-like teeth, its red eyes burning bright with </w:t>
        <w:br/>
        <w:t>Art by Svetlin Velinov</w:t>
        <w:br/>
        <w:t xml:space="preserve"> Art by Svetlin Velinov</w:t>
      </w:r>
    </w:p>
    <w:p>
      <w:r>
        <w:t>--- Page 12 ---</w:t>
        <w:br/>
        <w:t>Chapter 1: Into Stensia</w:t>
        <w:br/>
        <w:t xml:space="preserve">12anticipation as it yanks the iron reigns of its steed, urging </w:t>
        <w:br/>
        <w:t>it faster towards you.</w:t>
        <w:br/>
        <w:t>Developments</w:t>
        <w:br/>
        <w:t xml:space="preserve">Characters investigating the chasm find that the earth has </w:t>
        <w:br/>
        <w:t xml:space="preserve">resealed the bottom. No more demons will emerge from </w:t>
        <w:br/>
        <w:t>it -- at least until another summoning occurs.</w:t>
        <w:br/>
        <w:t xml:space="preserve">A thorough search of the cultist bodies, along with a </w:t>
        <w:br/>
        <w:t xml:space="preserve">DC 10 Wisdom (Perception) check, notices that each </w:t>
        <w:br/>
        <w:t xml:space="preserve">cultist had been stabbed in the chest. A follow-up DC 10 </w:t>
        <w:br/>
        <w:t xml:space="preserve">Intelligence (Investigation) check notes that each cultist </w:t>
        <w:br/>
        <w:t xml:space="preserve">was ritually stabbed in the heart with a dagger with no </w:t>
        <w:br/>
        <w:t xml:space="preserve">signs of struggle, and a check result of 15 or higher notes </w:t>
        <w:br/>
        <w:t xml:space="preserve">that the killing strokes were delivered hours before the </w:t>
        <w:br/>
        <w:t>ritual completed. The ritual dagger is nowhere to be found.</w:t>
        <w:br/>
        <w:t xml:space="preserve">While most of the cultists that participated in the </w:t>
        <w:br/>
        <w:t xml:space="preserve">summoning ritual stuck around for its explosive </w:t>
        <w:br/>
        <w:t xml:space="preserve">conclusion, a Wisdom (Perception) check DC 12 reveals </w:t>
        <w:br/>
        <w:t xml:space="preserve">two pairs of humanoid footprints that left the cave only </w:t>
        <w:br/>
        <w:t xml:space="preserve">hours ago. The footprints arrive at a horses’ prints and an </w:t>
        <w:br/>
        <w:t xml:space="preserve">Intelligence (Nature) check DC 10 confirms that they rode </w:t>
        <w:br/>
        <w:t>off in the direction of Shadowgrange.</w:t>
        <w:br/>
        <w:t xml:space="preserve">These two surviving cultists are Shadowgrange </w:t>
        <w:br/>
        <w:t xml:space="preserve">residents Otto and Magda Botler. They ritually killed the </w:t>
        <w:br/>
        <w:t xml:space="preserve">other willing cultists to complete the summoning and left </w:t>
        <w:br/>
        <w:t xml:space="preserve">before the ritual finished. The characters may encounter </w:t>
        <w:br/>
        <w:t>these two in the next chapter.</w:t>
        <w:br/>
        <w:t>Treasure</w:t>
        <w:br/>
        <w:t xml:space="preserve">If characters loot the cultist bodies, they’ll find a total of 25 </w:t>
        <w:br/>
        <w:t xml:space="preserve">cp, 18 sp, and 12 gp. </w:t>
        <w:br/>
        <w:t xml:space="preserve">One of the cultists also carries a gilded ram’s horn. It’s </w:t>
        <w:br/>
        <w:t xml:space="preserve">worth 25 gp to the right (shady) buyer.  Etched on its side </w:t>
        <w:br/>
        <w:t xml:space="preserve">is a symbol that characters can identify with an Intelligence </w:t>
        <w:br/>
        <w:t xml:space="preserve">(Religion) check DC 15 -- the symbol of the archdemon </w:t>
        <w:br/>
        <w:t>Griselbrand, the most venerated demon of the Skirsdag.</w:t>
        <w:br/>
        <w:t>Awarding Experience Points</w:t>
        <w:br/>
        <w:t xml:space="preserve">Divide 250 XP equally among the characters if the party </w:t>
        <w:br/>
        <w:t>defeats the hellriders and ashmouth hounds.</w:t>
        <w:br/>
        <w:t>Fiendish Hecklers</w:t>
        <w:br/>
        <w:t xml:space="preserve">3 smoke mephits  (MM 217) follow the characters as they </w:t>
        <w:br/>
        <w:t xml:space="preserve">journey through the valley. </w:t>
        <w:br/>
        <w:t xml:space="preserve">You hear snickering and cackling coming from your left, </w:t>
        <w:br/>
        <w:t xml:space="preserve">echoing off the mountain range. A raspy, shrill voice calls </w:t>
        <w:br/>
        <w:t xml:space="preserve">out, “you don’t want to go that way! You’ll die too soon </w:t>
        <w:br/>
        <w:t xml:space="preserve">and spoil our fun!” Looking left, you notice three black </w:t>
        <w:br/>
        <w:t xml:space="preserve">figures hovering in the air. The small impish creatures </w:t>
        <w:br/>
        <w:t xml:space="preserve">billow smoke from their hazy bodies. The mephits keep out of the party’s attack range, defaulting </w:t>
        <w:br/>
        <w:t xml:space="preserve">to a distance of about 100ft. from the adventurers. They </w:t>
        <w:br/>
        <w:t xml:space="preserve">flee if attacked, only to sneak back with their Stealth +4. </w:t>
        <w:br/>
        <w:t xml:space="preserve">They’d much rather verbally attack the adventurers than </w:t>
        <w:br/>
        <w:t>get physical.</w:t>
        <w:br/>
        <w:t xml:space="preserve">The elementals try to mislead the adventurers to make </w:t>
        <w:br/>
        <w:t xml:space="preserve">them go the wrong way or doubt themselves. They could </w:t>
        <w:br/>
        <w:t xml:space="preserve">“warn” them of a dead-end up ahead, or of a powerful </w:t>
        <w:br/>
        <w:t xml:space="preserve">demon preying on the road, always fabrications. </w:t>
        <w:br/>
        <w:t xml:space="preserve">The mephits constantly mock the characters at </w:t>
        <w:br/>
        <w:t xml:space="preserve">every opportunity. They’ll insult the studious wizard’s </w:t>
        <w:br/>
        <w:t xml:space="preserve">intelligence, call the strong barbarian weak, and complain </w:t>
        <w:br/>
        <w:t xml:space="preserve">about the bard’s terrible music. They love getting a rise </w:t>
        <w:br/>
        <w:t>out of characters, even if they are destroyed in the process.</w:t>
        <w:br/>
        <w:t>Developments</w:t>
        <w:br/>
        <w:t xml:space="preserve">If the adventurers are preoccupied fighting in a different </w:t>
        <w:br/>
        <w:t xml:space="preserve">combat encounter and seem to be winning, one of the </w:t>
        <w:br/>
        <w:t xml:space="preserve">mephits will sneak up to an adventurer furthest from </w:t>
        <w:br/>
        <w:t xml:space="preserve">his or her allies (typically a ranged character) and use its </w:t>
        <w:br/>
        <w:t xml:space="preserve">Cinder Breath before flying away, cackling. Smoke mephits </w:t>
        <w:br/>
        <w:t>are total jerks like that.</w:t>
        <w:br/>
        <w:t xml:space="preserve">The mephits stalk the adventurers relentlessly until all </w:t>
        <w:br/>
        <w:t xml:space="preserve">of them are destroyed or the party reaches Shadowgrange </w:t>
        <w:br/>
        <w:t>(maybe even longer!).</w:t>
        <w:br/>
        <w:t>Awarding Experience Points</w:t>
        <w:br/>
        <w:t xml:space="preserve">Divide 150 XP equally among the characters if the party </w:t>
        <w:br/>
        <w:t>defeats the mephits.</w:t>
        <w:br/>
        <w:t>Into Darkness</w:t>
        <w:br/>
        <w:t xml:space="preserve">At night, 2 shadows  (MM 269) begin to stalk the party. </w:t>
        <w:br/>
        <w:t xml:space="preserve">They will try to make a Dexterity (Stealth) check to hide </w:t>
        <w:br/>
        <w:t xml:space="preserve">in the party’s shadows, waiting until they are split up or </w:t>
        <w:br/>
        <w:t xml:space="preserve">sleeping before attacking. The shadows are drawn to the </w:t>
        <w:br/>
        <w:t xml:space="preserve">characters that radiate the most goodness in terms of </w:t>
        <w:br/>
        <w:t xml:space="preserve">lifestyle, attitude, and personality. For example, they will </w:t>
        <w:br/>
        <w:t xml:space="preserve">prioritize attacking the good-aligned paladin over the </w:t>
        <w:br/>
        <w:t>neutral wizard.</w:t>
        <w:br/>
        <w:t>Awarding Experience Points</w:t>
        <w:br/>
        <w:t xml:space="preserve">Divide 200 XP equally among the characters if the party </w:t>
        <w:br/>
        <w:t>defeats the shadows.</w:t>
        <w:br/>
        <w:t>Ominous Bridge</w:t>
        <w:br/>
        <w:t xml:space="preserve">The land ahead drops off into a dark, stony ravine. A </w:t>
        <w:br/>
        <w:t xml:space="preserve">dilapidated bridge offers the most obvious way over. </w:t>
        <w:br/>
        <w:t xml:space="preserve">Aside for the chunks of missing stone and its ruinous </w:t>
        <w:br/>
        <w:t xml:space="preserve">appearance, the bridge is sturdy enough. That is not the </w:t>
        <w:br/>
        <w:t xml:space="preserve">true danger, however. A giant spider  (MM 328) and giant </w:t>
      </w:r>
    </w:p>
    <w:p>
      <w:r>
        <w:t>--- Page 13 ---</w:t>
        <w:br/>
        <w:t>13</w:t>
        <w:br/>
        <w:t>Chapter 1: Into Stensia</w:t>
        <w:br/>
        <w:t xml:space="preserve">wolf spider (MM 330) ( PICTURE ) lay in wait on the bridge’s </w:t>
        <w:br/>
        <w:t xml:space="preserve">underbelly. Thin strands of nearly invisible webbing </w:t>
        <w:br/>
        <w:t xml:space="preserve">coating the bridge alerts the spiders to any movement on </w:t>
        <w:br/>
        <w:t xml:space="preserve">top. The spiders instinctively attack anything that disturbs </w:t>
        <w:br/>
        <w:t>their webs, but flee if taken below half their health points.</w:t>
        <w:br/>
        <w:t xml:space="preserve">A Wisdom (Perception) check DC 15 notices the thin </w:t>
        <w:br/>
        <w:t xml:space="preserve">webbing on the bridge. An Intelligence (Nature) check DC </w:t>
        <w:br/>
        <w:t xml:space="preserve">10 confirms the webbing to belong to giant spiders. Taking </w:t>
        <w:br/>
        <w:t xml:space="preserve">a peek under the bridge (hopefully not too close!) can </w:t>
        <w:br/>
        <w:t xml:space="preserve">spot the spiders lurking in the shadows with a Wisdom </w:t>
        <w:br/>
        <w:t>(Perception) check DC 20.</w:t>
        <w:br/>
        <w:t xml:space="preserve">Webs.  Thin webs cover the surface of the bridge. The </w:t>
        <w:br/>
        <w:t xml:space="preserve">squares are difficult terrain, and a creature trying to </w:t>
        <w:br/>
        <w:t xml:space="preserve">move through them must succeed on a DC 10 Strength </w:t>
        <w:br/>
        <w:t xml:space="preserve">(Athletics) check. On a failure, the creature is restrained in </w:t>
        <w:br/>
        <w:t xml:space="preserve">the webs. A snared creature can take an action each round </w:t>
        <w:br/>
        <w:t xml:space="preserve">to attempt to break free with a DC 12 Strength check, or </w:t>
        <w:br/>
        <w:t xml:space="preserve">it can try to cut its way free by using a light weapon that </w:t>
        <w:br/>
        <w:t xml:space="preserve">deals slashing damage. The webs have AC 10, 5 hit points, </w:t>
        <w:br/>
        <w:t xml:space="preserve">vulnerability to fire damage, and immunity to bludgeoning, </w:t>
        <w:br/>
        <w:t>poison, and psychic damage.</w:t>
        <w:br/>
        <w:t>Developments</w:t>
        <w:br/>
        <w:t xml:space="preserve">Characters can choose to avoid the bridge and spiders </w:t>
        <w:br/>
        <w:t xml:space="preserve">entirely and navigate down into the ravine and back up </w:t>
        <w:br/>
        <w:t xml:space="preserve">the other side, adding several hours to their journey. It </w:t>
        <w:br/>
        <w:t xml:space="preserve">takes a Strength (Athletics) check DC 10 to climb up or </w:t>
        <w:br/>
        <w:t>down the ravine walls.</w:t>
        <w:br/>
        <w:t>Treasure</w:t>
        <w:br/>
        <w:t xml:space="preserve">Three web cocoons are stuck on the bridge’s underside. </w:t>
        <w:br/>
        <w:t xml:space="preserve">Adventurers looking under the bridge can notice the </w:t>
        <w:br/>
        <w:t xml:space="preserve">cocoons tucked into shallow pits with a Wisdom </w:t>
        <w:br/>
        <w:t xml:space="preserve">(Perception) check DC 20. Reaching the cocoons is </w:t>
        <w:br/>
        <w:t xml:space="preserve">another challenge altogether. If they come up with a way </w:t>
        <w:br/>
        <w:t xml:space="preserve">to do so and loot the dessicated corpses, they’ll find 30 cp, </w:t>
        <w:br/>
        <w:t xml:space="preserve">27 sp, and 8 gp in coins, emerald-encrusted earings and  </w:t>
        <w:br/>
        <w:t xml:space="preserve">a gold necklace with a tear-shaped ruby together worth 30 </w:t>
        <w:br/>
        <w:t>gp total, and a potion of healing .</w:t>
        <w:br/>
        <w:t>Awarding Experience Points</w:t>
        <w:br/>
        <w:t xml:space="preserve">Divide 250 XP equally among the characters if the party </w:t>
        <w:br/>
        <w:t>defeats the giant spiders or goes around them.</w:t>
        <w:br/>
        <w:t>Wolf in Sheep’s Clothing</w:t>
        <w:br/>
        <w:t xml:space="preserve">The party arrives at a roadside shrine. Before, these </w:t>
        <w:br/>
        <w:t xml:space="preserve">shrines provided travellers a safe haven, its protective </w:t>
        <w:br/>
        <w:t xml:space="preserve">magics warding the immediate area from evil creatures. </w:t>
        <w:br/>
        <w:t xml:space="preserve">But with the archangel Avacyn’s disappearance, the holy </w:t>
        <w:br/>
        <w:t xml:space="preserve">magic of the shrine has gone dormant.The jagged stone road curves around a stony peak. As you </w:t>
        <w:br/>
        <w:t xml:space="preserve">round the bend, you see an alcove in the mountainside. </w:t>
        <w:br/>
        <w:t xml:space="preserve">In the middle of the alcove, bursting through the rocky </w:t>
        <w:br/>
        <w:t xml:space="preserve">ground, is a wide pine tree stump. Carved from what used </w:t>
        <w:br/>
        <w:t xml:space="preserve">to be its trunk and rising up from its stump is the symbol </w:t>
        <w:br/>
        <w:t xml:space="preserve">of the Church: Avacyn’s Collar. Wild flowers, wooden </w:t>
        <w:br/>
        <w:t>trinkets, and prayer beads adorn the shrine.</w:t>
        <w:br/>
        <w:t xml:space="preserve">Kneeling in prayer in front of the shrine is a pale sweaty </w:t>
        <w:br/>
        <w:t>human wearing dirty, torn shepherd’s clothing.</w:t>
        <w:br/>
        <w:t xml:space="preserve">The praying man is Anton Wepper ( PICTURE ), a shepherd </w:t>
        <w:br/>
        <w:t xml:space="preserve">from the village Lammas. Anton carries a dark secret: a </w:t>
        <w:br/>
        <w:t xml:space="preserve">few nights ago he was bitten by a werewolf  and cursed </w:t>
        <w:br/>
        <w:t xml:space="preserve">with lycanthropy  (MM 206). Fearing for the safety of his </w:t>
        <w:br/>
        <w:t xml:space="preserve">loved ones, he left his home and is making the trek to </w:t>
        <w:br/>
        <w:t xml:space="preserve">Shadowgrange, hoping to pick up supplies there and then </w:t>
        <w:br/>
        <w:t xml:space="preserve">continue on to the farbog to live in isolation. Anton has </w:t>
        <w:br/>
        <w:t xml:space="preserve">been praying ceaselessly to Avacyn hoping not to let the </w:t>
        <w:br/>
        <w:t xml:space="preserve">curse take hold, but unknown to him, tomorrow night is a </w:t>
        <w:br/>
        <w:t xml:space="preserve">full moon, which will cause him to involuntarily transform </w:t>
        <w:br/>
        <w:t>into a werewolf.</w:t>
        <w:br/>
        <w:t xml:space="preserve">Anton is initially fearful of the PCs but can be calmed </w:t>
        <w:br/>
        <w:t xml:space="preserve">down if they prove they aren’t vampires or other monsters. </w:t>
        <w:br/>
        <w:t xml:space="preserve">If Anton finds out that they’re going to Shadowgrange, he </w:t>
        <w:br/>
        <w:t xml:space="preserve">begs to come along, as the road is dangerous. He tells </w:t>
        <w:br/>
        <w:t xml:space="preserve">them that he’s stopping by Shadowgrange to start a new </w:t>
        <w:br/>
        <w:t xml:space="preserve">life, which is vague but true. If pressed about his motives, </w:t>
        <w:br/>
        <w:t xml:space="preserve">he lies, saying that he inherited land near Shadowgrange </w:t>
        <w:br/>
        <w:t xml:space="preserve">and he is traveling to sign papers. He’s also willing </w:t>
        <w:br/>
        <w:t xml:space="preserve">to provide any local knowledge about Stensia, basic </w:t>
        <w:br/>
        <w:t xml:space="preserve">information about important locations, rumors, dangers </w:t>
        <w:br/>
        <w:t>on the road, and other bits of local knowledge.</w:t>
        <w:br/>
        <w:t xml:space="preserve">A Wisdom (Insight) check DC 13 can notice that the </w:t>
        <w:br/>
        <w:t xml:space="preserve">nervous shepherd is withholding information. A Wisdom </w:t>
        <w:br/>
        <w:t xml:space="preserve">(Perception) check DC 15 notices a burn mark in the shape </w:t>
        <w:br/>
        <w:t xml:space="preserve">of Avacyn’s Collar on his wrist (Anton hides it under his </w:t>
        <w:br/>
        <w:t xml:space="preserve">sleeve). An Intelligence (Religion) check DC 13 confirms </w:t>
        <w:br/>
        <w:t xml:space="preserve">that the signs point to lycanthropy. An Intelligence </w:t>
        <w:br/>
        <w:t xml:space="preserve">(Nature) check DC 13 confirms the next full moon for </w:t>
        <w:br/>
        <w:t xml:space="preserve">tomorrow night. Getting Anton to speak truly about his </w:t>
        <w:br/>
        <w:t xml:space="preserve">curse can be done through diplomacy, intimidation, and </w:t>
        <w:br/>
        <w:t xml:space="preserve">other methods. </w:t>
        <w:br/>
        <w:t>Developments</w:t>
        <w:br/>
        <w:t xml:space="preserve">The shrine’s divine magic lays dormant. A character can </w:t>
        <w:br/>
        <w:t xml:space="preserve">spend an hour performing the proper holy rituals with </w:t>
        <w:br/>
        <w:t xml:space="preserve">an Intelligence (Religion) check DC 15 to reactivate the </w:t>
        <w:br/>
        <w:t xml:space="preserve">divine magic. Doing so grants anyone resting at the shrine </w:t>
        <w:br/>
        <w:t xml:space="preserve">an Inspiration Point, and evil creatures are compelled not </w:t>
        <w:br/>
        <w:t xml:space="preserve">to approach the shrine’s immediate vicinity. </w:t>
        <w:br/>
        <w:t xml:space="preserve">Anton is a good man but afraid to die. If the party figures </w:t>
        <w:br/>
        <w:t xml:space="preserve">out his curse, he begs them to help, swearing that he is </w:t>
        <w:br/>
        <w:t xml:space="preserve">faithful to Avacyn and doesn’t want to hurt anyone. He </w:t>
      </w:r>
    </w:p>
    <w:p>
      <w:r>
        <w:t>--- Page 14 ---</w:t>
        <w:br/>
        <w:t xml:space="preserve">14needs them to escort him to Shadowgrange where he can </w:t>
        <w:br/>
        <w:t xml:space="preserve">pick up supplies and escape north into the swamps, away </w:t>
        <w:br/>
        <w:t>from human civilization.</w:t>
        <w:br/>
        <w:t xml:space="preserve">If he feels his life is threatened, Anton will make a </w:t>
        <w:br/>
        <w:t xml:space="preserve">desperate attempt to defend himself. He is a commoner </w:t>
        <w:br/>
        <w:t xml:space="preserve">(MM 345) with a light crossbow. </w:t>
        <w:br/>
        <w:t xml:space="preserve">The next night, when the full moon rises, he transforms </w:t>
        <w:br/>
        <w:t xml:space="preserve">into a werewolf  (MM 211), losing all self-control and goes </w:t>
        <w:br/>
        <w:t>on a murderous rampage.</w:t>
        <w:br/>
        <w:t>Treasure</w:t>
        <w:br/>
        <w:t xml:space="preserve">Anton carries a small sack of coins holding 15 cp, 4 sp, and </w:t>
        <w:br/>
        <w:t xml:space="preserve">1 gp. In the shepherd’s coat pocket is his most treasured </w:t>
        <w:br/>
        <w:t xml:space="preserve">possession, an avacyn collar (APPENDIX A) ( L). Anton </w:t>
        <w:br/>
        <w:t xml:space="preserve">can no longer wear it as blessed silver  burns his flesh. If </w:t>
        <w:br/>
        <w:t xml:space="preserve">the characters agree to let him travel with them, he gives </w:t>
        <w:br/>
        <w:t>them the chain as thanks before parting ways.</w:t>
        <w:br/>
        <w:t>Awarding Experience Points</w:t>
        <w:br/>
        <w:t xml:space="preserve">Divide 300 XP equally among the characters once they’ve </w:t>
        <w:br/>
        <w:t xml:space="preserve">dealt with Anton any way they choose. In the event that </w:t>
        <w:br/>
        <w:t xml:space="preserve">they defeat him once he’s transformed into a werewolf, </w:t>
        <w:br/>
        <w:t>instead divide 600 XP.Conclusion of Part 1</w:t>
        <w:br/>
        <w:t xml:space="preserve">On the end of the third day of travel, the party arrives at </w:t>
        <w:br/>
        <w:t>Shadowgrange, where the adventure continues in part 2.</w:t>
        <w:br/>
        <w:t>Awarding Experience Points</w:t>
        <w:br/>
        <w:t xml:space="preserve">Reaching the village of Shadowgrange completes a story </w:t>
        <w:br/>
        <w:t xml:space="preserve">milestone. Divide 300 XP equally among the characters. </w:t>
        <w:br/>
        <w:t xml:space="preserve">This should provide enough XP for the characters to attain </w:t>
        <w:br/>
        <w:t>2nd level.</w:t>
        <w:br/>
        <w:t>Milestone: Level 2!</w:t>
        <w:br/>
        <w:t xml:space="preserve">If you are using Milestone Experience, then the characters </w:t>
        <w:br/>
        <w:t>attain 2nd level once they reach Shadowgrange.</w:t>
        <w:br/>
        <w:t>Art by Vincent Proce</w:t>
      </w:r>
    </w:p>
    <w:p>
      <w:r>
        <w:br/>
        <w:t>--- Page 15 ---</w:t>
        <w:br/>
        <w:t>15</w:t>
        <w:br/>
        <w:t>Chapter 2: Shadowgrange</w:t>
        <w:br/>
        <w:t xml:space="preserve"> Art by Vincent Proce</w:t>
        <w:br/>
        <w:t xml:space="preserve">Shadowgrange ( MAP ) is one of the oldest human </w:t>
        <w:br/>
        <w:t xml:space="preserve">settlements in Stensia. Most of the villagers are farmers, </w:t>
        <w:br/>
        <w:t xml:space="preserve">the majority being shepherds. The rest of the villagers </w:t>
        <w:br/>
        <w:t xml:space="preserve">work in trades that support the farmers by spinning wool, </w:t>
        <w:br/>
        <w:t xml:space="preserve">weaving clothes, shoeing horses, milling grain, and the </w:t>
        <w:br/>
        <w:t xml:space="preserve">like. Some merchants move goods from Shadowgrange to </w:t>
        <w:br/>
        <w:t xml:space="preserve">other settlements such as Lammas, but shipments move </w:t>
        <w:br/>
        <w:t xml:space="preserve">less frequently these days as the roads become more </w:t>
        <w:br/>
        <w:t>dangerous.</w:t>
        <w:br/>
        <w:t xml:space="preserve">In the last two years, Shadowgrange has experienced </w:t>
        <w:br/>
        <w:t xml:space="preserve">a swell of new citizens that sought refuge behind the </w:t>
        <w:br/>
        <w:t xml:space="preserve">village’s fortifications. Most of these folk come from </w:t>
        <w:br/>
        <w:t xml:space="preserve">smaller remote villages that have been destroyed by </w:t>
        <w:br/>
        <w:t xml:space="preserve">over-indulgent vampires, mindless undead, or sadistic </w:t>
        <w:br/>
        <w:t xml:space="preserve">ghoulcallers. With Avacyn’s presence missing from the </w:t>
        <w:br/>
        <w:t xml:space="preserve">land, the protective holy wards of these villages are failing, </w:t>
        <w:br/>
        <w:t xml:space="preserve">and creatures of the night are making bolder attacks. </w:t>
        <w:br/>
        <w:t xml:space="preserve">Shadowgrange’s moat and stone walls make it one of </w:t>
        <w:br/>
        <w:t xml:space="preserve">the best defended villages in the area, but many villagers </w:t>
        <w:br/>
        <w:t xml:space="preserve">secretly believe that this settlement will eventually fall just </w:t>
        <w:br/>
        <w:t>like the rest.</w:t>
        <w:br/>
        <w:t xml:space="preserve">When characters first arrive in Shadowgrange, read or </w:t>
        <w:br/>
        <w:t>paraphrase:</w:t>
        <w:br/>
        <w:t xml:space="preserve">The valley dips downward and you see dozens of sheep </w:t>
        <w:br/>
        <w:t xml:space="preserve">flocks roaming the thin, wispy hills, with shepherds </w:t>
        <w:br/>
        <w:t xml:space="preserve">watching over them. Beyond, nestled in a corner beside </w:t>
        <w:br/>
        <w:t xml:space="preserve">the jagged mountain range, is Shadowgrange. The dirt </w:t>
        <w:br/>
        <w:t xml:space="preserve">path swings around farms and wooden cottages until it </w:t>
        <w:br/>
        <w:t xml:space="preserve">reaches the village’s moat, where sheep  gather round for a drink. Beyond the drawbridge over the water stands an </w:t>
        <w:br/>
        <w:t xml:space="preserve">iron-reinforced wooden gate flanked by two guards, the </w:t>
        <w:br/>
        <w:t xml:space="preserve">only way through Shadowgrange’s stone walls. A small </w:t>
        <w:br/>
        <w:t xml:space="preserve">grove of hawthorn trees grows near the moat and more </w:t>
        <w:br/>
        <w:t>branches can be seen poking over the village walls.</w:t>
        <w:br/>
        <w:t xml:space="preserve">2 guards  (MM 347), twin brothers Lars and Sven, stand </w:t>
        <w:br/>
        <w:t xml:space="preserve">watch outside of the village gates. These cathars hail the </w:t>
        <w:br/>
        <w:t xml:space="preserve">adventurers as they approach over the drawbridge. In a </w:t>
        <w:br/>
        <w:t xml:space="preserve">cold formal tone, they check to see if the characters are </w:t>
        <w:br/>
        <w:t xml:space="preserve">fiends by asking them to give them the palm of their hand, </w:t>
        <w:br/>
        <w:t xml:space="preserve">which they touch with an avacyn collar  made of blessed </w:t>
        <w:br/>
        <w:t xml:space="preserve">silver (APPENDIX A). </w:t>
        <w:br/>
        <w:t xml:space="preserve">Once satisfied that the characters aren’t supernatural </w:t>
        <w:br/>
        <w:t xml:space="preserve">abominations, the guards, Lars animates dramatically, </w:t>
        <w:br/>
        <w:t xml:space="preserve">tossing aside his formal speech and tries to chum it up </w:t>
        <w:br/>
        <w:t xml:space="preserve">with the newcomers, much to the bemoaning of Sven, </w:t>
        <w:br/>
        <w:t xml:space="preserve">who deems this “unprofessional.” Lars is a lighthearted </w:t>
        <w:br/>
        <w:t xml:space="preserve">and curious fellow, rarely seeing strangers in the area, </w:t>
        <w:br/>
        <w:t xml:space="preserve">and the adventurers intrigue him. The twins are willing to </w:t>
        <w:br/>
        <w:t xml:space="preserve">provide local knowledge to the characters and point them </w:t>
        <w:br/>
        <w:t>in the direction of wherever they need to go.</w:t>
        <w:br/>
        <w:t xml:space="preserve">Encounters in </w:t>
        <w:br/>
        <w:t>Shadowgrange</w:t>
        <w:br/>
        <w:t xml:space="preserve">The party will probably want to freshen up after their </w:t>
        <w:br/>
        <w:t xml:space="preserve">long journey to Shadowgrange. They can rest at the inn, </w:t>
        <w:br/>
        <w:t xml:space="preserve">restock their supplies at the general shop, acquire new </w:t>
        <w:br/>
        <w:t xml:space="preserve">weapons at the blacksmith, and receive divine blessings </w:t>
        <w:br/>
        <w:t xml:space="preserve">at the village church. The party’s goals will then lead them </w:t>
        <w:br/>
        <w:t>to one or more of the following locations:</w:t>
        <w:br/>
        <w:t xml:space="preserve">Haunted House. All adventure hooks involving Katarina </w:t>
        <w:br/>
        <w:t xml:space="preserve">Brunn or the holy relic lead to the haunted house of the </w:t>
        <w:br/>
        <w:t xml:space="preserve">former mayor. Villagers questioned about these things </w:t>
        <w:br/>
        <w:t xml:space="preserve">direct the PCs to Priestess Flora at the chapel where they </w:t>
        <w:br/>
        <w:t>can get more information.</w:t>
        <w:br/>
        <w:t xml:space="preserve">Alchemist’s Shop. Siegfried’s alchemy shop has been </w:t>
        <w:br/>
        <w:t xml:space="preserve">abandoned ever since he left Shadowgrange. The villagers </w:t>
        <w:br/>
        <w:t xml:space="preserve">are concerned about Siegfried’s disappearance, and that </w:t>
        <w:br/>
        <w:t xml:space="preserve">the hawthorn tree growing in the center of the shop is </w:t>
        <w:br/>
        <w:t xml:space="preserve">mysteriously dying. Any inquiries about the shop are </w:t>
        <w:br/>
        <w:t>directed to Captain Levi at the visgaud grounds.</w:t>
        <w:br/>
        <w:t xml:space="preserve">Saint Traft’s Memorial.  Inside Shadowgrange’s chapel </w:t>
        <w:br/>
        <w:t xml:space="preserve">is a statue commemorating the local saint, Traft. One of </w:t>
        <w:br/>
        <w:t xml:space="preserve">the greatest cathars to have ever lived, it’s said that his </w:t>
        <w:br/>
        <w:t xml:space="preserve">spirit occasionally bestows blessings on worthy visitors. </w:t>
        <w:br/>
        <w:t xml:space="preserve">Characters making pilgrimage to Traft’s memorial will be </w:t>
        <w:br/>
        <w:t>pointed here.Part 2: Shadow grange</w:t>
        <w:br/>
        <w:t>Art by James Paick</w:t>
      </w:r>
    </w:p>
    <w:p>
      <w:r>
        <w:t>--- Page 16 ---</w:t>
        <w:br/>
        <w:t>Chapter 2: Shadowgrange</w:t>
        <w:br/>
        <w:t>16Important NPCs</w:t>
        <w:br/>
        <w:t xml:space="preserve">Here is a quick summary of the most important NPCs in </w:t>
        <w:br/>
        <w:t>Shadowgrange, and their relevance to the adventure.Town Description</w:t>
        <w:br/>
        <w:t xml:space="preserve">Most of the villagers live on their farms outside of </w:t>
        <w:br/>
        <w:t xml:space="preserve">Shadowgrange’s walls. The tradesfolk and wealthier </w:t>
        <w:br/>
        <w:t xml:space="preserve">citizens live inside. Each cottage is built around a </w:t>
        <w:br/>
        <w:t xml:space="preserve">hawthorn tree, with the tree’s trunk in the center of the </w:t>
        <w:br/>
        <w:t xml:space="preserve">common room and its branches poke above the rooftop. </w:t>
        <w:br/>
        <w:t xml:space="preserve">This provides residents centralized access to living wood </w:t>
        <w:br/>
        <w:t xml:space="preserve">(APPENDIX A) as a defense against vampires. Every </w:t>
        <w:br/>
        <w:t xml:space="preserve">cottage also features a mirror on the outside of the front </w:t>
        <w:br/>
        <w:t xml:space="preserve">door to dissuade vampires from approaching, and often </w:t>
        <w:br/>
        <w:t xml:space="preserve">have prayers to Avacyn engraved on the door frame to </w:t>
        <w:br/>
        <w:t>repel evil spirits.</w:t>
        <w:br/>
        <w:t>The following section detail specific locations in town.</w:t>
        <w:br/>
        <w:t>Silver Rose Inn</w:t>
        <w:br/>
        <w:t xml:space="preserve">Silver Rose Inn is a popular destination in the evening for </w:t>
        <w:br/>
        <w:t xml:space="preserve">villagers taking a break after a long day’s work. Most folk </w:t>
        <w:br/>
        <w:t xml:space="preserve">head back home before nightfall, however, as the roads </w:t>
        <w:br/>
        <w:t xml:space="preserve">are far more dangerous once the sun goes down. </w:t>
        <w:br/>
        <w:t xml:space="preserve">There are eight rooms available for rent. If the characters </w:t>
        <w:br/>
        <w:t xml:space="preserve">decide to stay here, see “Food, Drink, and Lodging” in the </w:t>
        <w:br/>
        <w:t>Player’s Handbook  for pricing (PHB 158).</w:t>
        <w:br/>
        <w:t xml:space="preserve">The innkeeper, Eckhardt Sheck, is a former cathar </w:t>
        <w:br/>
        <w:t xml:space="preserve">(statted as a Neutral Good thug  [MM 350]). Although in </w:t>
        <w:br/>
        <w:t xml:space="preserve">his mid 50’s with thin greying blonde hair, he is remains </w:t>
        <w:br/>
        <w:t xml:space="preserve">an imposing figure; his thick, muscled, hairy arms look </w:t>
        <w:br/>
        <w:t xml:space="preserve">like they could snap a regular man in two, or at least they </w:t>
        <w:br/>
        <w:t xml:space="preserve">could if he had a right hand instead of a grasping hook </w:t>
        <w:br/>
        <w:t xml:space="preserve">-- he lost it fighting off a swarm of ghouls, nasty business. </w:t>
        <w:br/>
        <w:t xml:space="preserve">His permanent scowl and gruff attitude hides his kind </w:t>
        <w:br/>
        <w:t>heart.</w:t>
        <w:br/>
        <w:t xml:space="preserve">If asked about Katarina Brunn, the artifact from the </w:t>
        <w:br/>
        <w:t xml:space="preserve">Avacynian Church, or Saint Traft’s memorial, Eckhardt </w:t>
        <w:br/>
        <w:t xml:space="preserve">tells them to speak with priestess Flora at the village </w:t>
        <w:br/>
        <w:t xml:space="preserve">church, saying that she would know more about those </w:t>
        <w:br/>
        <w:t>things than anyone else.</w:t>
        <w:br/>
        <w:t xml:space="preserve">Rumors.  Spending a little time in the common room and </w:t>
        <w:br/>
        <w:t xml:space="preserve">chatting up the townspeople can provide the characters </w:t>
        <w:br/>
        <w:t xml:space="preserve">with a number of good leads to explore around the village. </w:t>
        <w:br/>
        <w:t xml:space="preserve">NPCs present in the Silver Rose Inn and the rumors they </w:t>
        <w:br/>
        <w:t>pass on include:</w:t>
        <w:br/>
        <w:t xml:space="preserve">• Gerold, an old farmer: “Priestess Flora is still looking </w:t>
        <w:br/>
        <w:t xml:space="preserve">for tough folks to try and purge the spirits in the old </w:t>
        <w:br/>
        <w:t>mayor’s house.”</w:t>
        <w:br/>
        <w:t xml:space="preserve">• Lena, a shepherd: “The hawthorne tree the alchemist </w:t>
        <w:br/>
        <w:t xml:space="preserve">shop is built around looks to be dying. Someone </w:t>
        <w:br/>
        <w:t>needs to check out what’s killing it.”</w:t>
        <w:br/>
        <w:t xml:space="preserve">• Merle, a cathar: “I placed an order for a blessed silver </w:t>
        <w:br/>
        <w:t xml:space="preserve">longsword months ago. Marcus, the blacksmith, says </w:t>
        <w:br/>
        <w:t>there’s a shortage though.”</w:t>
        <w:br/>
        <w:t xml:space="preserve">• Carsten, a priest: “Last week I prayed at Saint Traft’s </w:t>
        <w:br/>
        <w:t>memorial in the chapel, and I swear by Avacyn’s Light, Eckhardt Sheck</w:t>
        <w:br/>
        <w:t>Magda Botler</w:t>
        <w:br/>
        <w:t>Flora Mayweather</w:t>
        <w:br/>
        <w:t>Marcus Ritter</w:t>
        <w:br/>
        <w:t>Silvia Wintsch</w:t>
        <w:br/>
        <w:t>Captain LeviInnkeeper</w:t>
        <w:br/>
        <w:t xml:space="preserve">Owns a trading post; secretly a </w:t>
        <w:br/>
        <w:t xml:space="preserve">Skirsdag cultist; has a cursed item </w:t>
        <w:br/>
        <w:t>for the party</w:t>
        <w:br/>
        <w:t xml:space="preserve">Head priestess of Shadowgrange’s </w:t>
        <w:br/>
        <w:t>chapel; has a quest for the party</w:t>
        <w:br/>
        <w:t>Blacksmith; has a quest for the party</w:t>
        <w:br/>
        <w:t>Fletcher; has a quest for the party</w:t>
        <w:br/>
        <w:t xml:space="preserve">Captain of the local militia; has a </w:t>
        <w:br/>
        <w:t>quest for the party</w:t>
        <w:br/>
        <w:t>Roleplaying Shadowgrange NPCs</w:t>
        <w:br/>
        <w:t xml:space="preserve">The humans of Shadowgrange are stoic folk, neither </w:t>
        <w:br/>
        <w:t xml:space="preserve">expressive nor demonstrative people. Countless </w:t>
        <w:br/>
        <w:t xml:space="preserve">generations of hardship and proximity to the vampire </w:t>
        <w:br/>
        <w:t xml:space="preserve">strongholds – lost children, lost neighbors – have taught </w:t>
        <w:br/>
        <w:t xml:space="preserve">them to guard their hearts. They are proud and fervent in </w:t>
        <w:br/>
        <w:t>their beliefs but seem brusque or even cold to outsiders.</w:t>
        <w:br/>
        <w:t xml:space="preserve">Times have been particularly rough these past few </w:t>
        <w:br/>
        <w:t xml:space="preserve">seasons with the disappearance of Avacyn. The holy wards </w:t>
        <w:br/>
        <w:t xml:space="preserve">protecting humanity are losing power, and the villagers </w:t>
        <w:br/>
        <w:t xml:space="preserve">are becoming more paranoid and fearful as attacks from </w:t>
        <w:br/>
        <w:t xml:space="preserve">creatures of the night become bolder and more frequent. </w:t>
        <w:br/>
        <w:t xml:space="preserve">Shadowgrange is becoming more crowded as they take </w:t>
        <w:br/>
        <w:t xml:space="preserve">in refugees from neighboring villages that have fallen to </w:t>
        <w:br/>
        <w:t xml:space="preserve">darkness, and the stress of accommodating more people </w:t>
        <w:br/>
        <w:t>to protect and mouths to feed is worsening their tempers.</w:t>
        <w:br/>
        <w:t xml:space="preserve">Spirits are at an all-time low with the murder of the </w:t>
        <w:br/>
        <w:t xml:space="preserve">mayor four months ago. The villagers stood frozen in fear </w:t>
        <w:br/>
        <w:t xml:space="preserve">as Voldaren vampires strolled into their village, murdered </w:t>
        <w:br/>
        <w:t xml:space="preserve">their mayor, and kidnapped Katarina (See “Background”). </w:t>
        <w:br/>
        <w:t xml:space="preserve">That event really drove home the knowledge that the </w:t>
        <w:br/>
        <w:t xml:space="preserve">people of Shadowgrange are truly helpless in the face of </w:t>
        <w:br/>
        <w:t xml:space="preserve">the horrors around them. Fear and shame have kept them </w:t>
        <w:br/>
        <w:t>from even clearing out the mayor’s haunted house.</w:t>
        <w:br/>
        <w:t xml:space="preserve">People feel a little resentment towards Thraben, the seat </w:t>
        <w:br/>
        <w:t xml:space="preserve">of the Avacynian Church. They believe the high priesthood </w:t>
        <w:br/>
        <w:t xml:space="preserve">isn’t doing enough to protect Stensians, instead getting </w:t>
        <w:br/>
        <w:t xml:space="preserve">wealthy off tithes and living in safety behind Thraben’s </w:t>
        <w:br/>
        <w:t>walls while places like Shadowgrange suffer.</w:t>
        <w:br/>
        <w:t xml:space="preserve">Martial and magical prowess is highly prized in </w:t>
        <w:br/>
        <w:t xml:space="preserve">humanity’s fight for survival. Villagers are initially wary </w:t>
        <w:br/>
        <w:t xml:space="preserve">of the characters but the adventurers quickly earn their </w:t>
        <w:br/>
        <w:t xml:space="preserve">respect and admiration if they prove to be protecting </w:t>
        <w:br/>
        <w:t xml:space="preserve">them -- clearing the haunted house, for example. Gruff </w:t>
        <w:br/>
        <w:t xml:space="preserve">“off you go then” goodbyes turn into “Avacyn’s blessings </w:t>
        <w:br/>
        <w:t>upon you, heroes.”</w:t>
      </w:r>
    </w:p>
    <w:p>
      <w:r>
        <w:t>--- Page 17 ---</w:t>
        <w:br/>
        <w:t>17</w:t>
        <w:br/>
        <w:t>Chapter 2: Shadowgrange</w:t>
        <w:br/>
        <w:t>I saw his spirit!”</w:t>
        <w:br/>
        <w:t xml:space="preserve">• Martin, village idiot: “Old man Otto at Bountiful </w:t>
        <w:br/>
        <w:t xml:space="preserve">Heron General Store keeps complaining that there’s </w:t>
        <w:br/>
        <w:t xml:space="preserve">no one to talk to about the ‘R’ canes. Where do you </w:t>
        <w:br/>
        <w:t>think those grow, anyway?”</w:t>
        <w:br/>
        <w:t xml:space="preserve">• Helga, innkeeper’s wife: “Silvia, the fletcher, told me </w:t>
        <w:br/>
        <w:t xml:space="preserve">yesterday she needs a certain type of wild herb, but </w:t>
        <w:br/>
        <w:t>she hasn’t had the time to go get it.”</w:t>
        <w:br/>
        <w:t xml:space="preserve">These leads should point the characters toward </w:t>
        <w:br/>
        <w:t>opportunities for adventure in and around Shadowgrange.</w:t>
        <w:br/>
        <w:t>Bountiful Heron General Store</w:t>
        <w:br/>
        <w:t xml:space="preserve">Bountiful Heron is the biggest trading post in </w:t>
        <w:br/>
        <w:t xml:space="preserve">Shadowgrange. Its shelves are stocked with ordinary </w:t>
        <w:br/>
        <w:t xml:space="preserve">goods and supplies. Characters can buy adventuring </w:t>
        <w:br/>
        <w:t xml:space="preserve">gear here, with the exception of items worth over 25g. </w:t>
        <w:br/>
        <w:t xml:space="preserve">(For prices, see “Adventuring Gear” in the rulebook.) Characters in need of metal weapons or armor are pointed </w:t>
        <w:br/>
        <w:t xml:space="preserve">to The Tempered Bull, and ranged weapons or leathers </w:t>
        <w:br/>
        <w:t xml:space="preserve">inquiries are nudged towards Fleeting Fox Provisions (see </w:t>
        <w:br/>
        <w:t>their respective sections).</w:t>
        <w:br/>
        <w:t xml:space="preserve">The owners are an old married couple, Otto and Magda </w:t>
        <w:br/>
        <w:t xml:space="preserve">Botler. They are kind to the characters, Magda often calling </w:t>
        <w:br/>
        <w:t xml:space="preserve">them “dear” or “sweetie.” Otto sits behind the counter </w:t>
        <w:br/>
        <w:t xml:space="preserve">fussing over old scrolls and tomes of arcane knowledge. </w:t>
        <w:br/>
        <w:t xml:space="preserve">Magda works the counter, feebly moving over to get </w:t>
        <w:br/>
        <w:t xml:space="preserve">anything the characters ask for with trembling hands. </w:t>
        <w:br/>
        <w:t xml:space="preserve">Their feeble movements and kindness are a ruse, however. </w:t>
        <w:br/>
        <w:t xml:space="preserve">A DC 25 Wisdom (Insight) check notices that their actions </w:t>
        <w:br/>
        <w:t xml:space="preserve">aren’t entirely sincere – Magda and Otto have honed their </w:t>
        <w:br/>
        <w:t xml:space="preserve">“kind old people” act for over a decade. If confronted </w:t>
        <w:br/>
        <w:t xml:space="preserve">about it, the couple tries to laugh it off, saying pretending </w:t>
        <w:br/>
        <w:t xml:space="preserve">to be feeble gets people to do things for them. </w:t>
        <w:br/>
        <w:t xml:space="preserve">Otto and Magda are secretly two Skirsdag cultists. Magda </w:t>
        <w:br/>
        <w:t xml:space="preserve">is a cult fanatic  (MM 345) and Otto a mage  (MM 347). The </w:t>
        <w:br/>
        <w:t xml:space="preserve">two came to Shadowgrange to steal Elbrus, the Binding </w:t>
        <w:br/>
        <w:t>Map by Sean Ellison</w:t>
      </w:r>
    </w:p>
    <w:p>
      <w:r>
        <w:t>--- Page 18 ---</w:t>
        <w:br/>
        <w:t>Chapter 2: Shadowgrange</w:t>
        <w:br/>
        <w:t xml:space="preserve">18Blade  (APPENDIX A) from Saint Traft’s Memorial. Now </w:t>
        <w:br/>
        <w:t xml:space="preserve">with the dagger in their possession, they work tirelessly </w:t>
        <w:br/>
        <w:t xml:space="preserve">to release the demon lord Withengar from the dagger. </w:t>
        <w:br/>
        <w:t xml:space="preserve">They recently made a trek outside of Shadowgrange to </w:t>
        <w:br/>
        <w:t xml:space="preserve">help perform a demon summoning ritual alongside fellow </w:t>
        <w:br/>
        <w:t xml:space="preserve">cultists (see “Explosive Summoning” in Chapter 1). </w:t>
        <w:br/>
        <w:t xml:space="preserve">Arcane Appreciation.  Otto takes special note of any </w:t>
        <w:br/>
        <w:t xml:space="preserve">character clearly showing arcane talents – casting an </w:t>
        <w:br/>
        <w:t xml:space="preserve">arcane spell, carrying an arcane spellbook, etc. Few folks </w:t>
        <w:br/>
        <w:t xml:space="preserve">around here have knowledge of the arcane, and Otto </w:t>
        <w:br/>
        <w:t xml:space="preserve">excitedly peppers the character(s) with questions about </w:t>
        <w:br/>
        <w:t xml:space="preserve">their background, studies, and goals in their pursuit of </w:t>
        <w:br/>
        <w:t xml:space="preserve">arcane knowledge. If the character is proficient with </w:t>
        <w:br/>
        <w:t xml:space="preserve">Intelligence (Arcane), allow him or her to roll an Arcane </w:t>
        <w:br/>
        <w:t xml:space="preserve">check during their talk with Otto, provided they are willing </w:t>
        <w:br/>
        <w:t xml:space="preserve">to answer his questions. On a result of 10 or higher, Otto </w:t>
        <w:br/>
        <w:t xml:space="preserve">gifts them a scroll of comprehend languages , saying </w:t>
        <w:br/>
        <w:t xml:space="preserve">that he hasn’t had a use for it and hopes it may help the </w:t>
        <w:br/>
        <w:t xml:space="preserve">budding spellcaster ; on a 15 or higher he is so impressed </w:t>
        <w:br/>
        <w:t xml:space="preserve">with the character’s knowledge that he also gifts them a </w:t>
        <w:br/>
        <w:t>scroll of burning hands  and a scroll disguise self .</w:t>
        <w:br/>
        <w:t xml:space="preserve">An Innocent Gift.  Otto and Magda know that Elbrus, the </w:t>
        <w:br/>
        <w:t xml:space="preserve">Binding Blade  requires many souls to awaken Withengar. It </w:t>
        <w:br/>
        <w:t xml:space="preserve">would be very difficult to kill enough people to unleash the </w:t>
        <w:br/>
        <w:t xml:space="preserve">demon lord without blowing their cover. The adventurers </w:t>
        <w:br/>
        <w:t xml:space="preserve">arriving in town presents a unique opportunity to pass the </w:t>
        <w:br/>
        <w:t xml:space="preserve">blade off to professional killers that will surely fulfill the </w:t>
        <w:br/>
        <w:t xml:space="preserve">dagger’s soul quota and unleash Withengar for them. </w:t>
        <w:br/>
        <w:t xml:space="preserve">Otto will take any good opportunity to put Elbrus in the </w:t>
        <w:br/>
        <w:t xml:space="preserve">party’s hands, either by initially offering to sell them it for </w:t>
        <w:br/>
        <w:t xml:space="preserve">50 gp, or later by gifting the characters it after they aid </w:t>
        <w:br/>
        <w:t xml:space="preserve">the village in some significant way, such clearing out the </w:t>
        <w:br/>
        <w:t xml:space="preserve">mayor’s house or helping the people during the zombie </w:t>
        <w:br/>
        <w:t xml:space="preserve">attack. </w:t>
        <w:br/>
        <w:t xml:space="preserve">Elbrus takes the innocent looking form of the </w:t>
        <w:br/>
        <w:t xml:space="preserve">Shapeshifter’s Blade  (PICTURE ). Otto describes it as a </w:t>
        <w:br/>
        <w:t xml:space="preserve">weapon that changes form based on the user’s thoughts </w:t>
        <w:br/>
        <w:t xml:space="preserve">(which is true), and that he picked it up along his travels </w:t>
        <w:br/>
        <w:t>but never had a use for physical weapons (also true).</w:t>
        <w:br/>
        <w:t>Awarding Experience Points</w:t>
        <w:br/>
        <w:t xml:space="preserve">Divide 200 XP equally among the characters if a party </w:t>
        <w:br/>
        <w:t>member talks arcane magics with lonely old Otto.</w:t>
        <w:br/>
        <w:t>The Tempered Bull</w:t>
        <w:br/>
        <w:t xml:space="preserve">Physical danger is a fact of life for Stensians, and most </w:t>
        <w:br/>
        <w:t xml:space="preserve">villagers have weapons ready to protect themselves from </w:t>
        <w:br/>
        <w:t xml:space="preserve">the creatures of darkness. Shadowgrange’s forge runs hot </w:t>
        <w:br/>
        <w:t xml:space="preserve">from the crack of dawn until late into the night, smithing </w:t>
        <w:br/>
        <w:t>new weapons and repairing damaged ones.</w:t>
        <w:br/>
        <w:t xml:space="preserve">Marcus Ritter, the head blacksmith, is busy tempering </w:t>
        <w:br/>
        <w:t xml:space="preserve">a blade, assisted by six apprentices. The black-haired, silver-eyed man is remarkably young for his position. An </w:t>
        <w:br/>
        <w:t xml:space="preserve">exceptional smith, his apprenticeship was cut short when </w:t>
        <w:br/>
        <w:t xml:space="preserve">the previous blacksmith was found burnt to a crisp; rumor </w:t>
        <w:br/>
        <w:t xml:space="preserve">has it that he cremated his late wife and she returned to </w:t>
        <w:br/>
        <w:t xml:space="preserve">take vengeance upon him as a fiery geist. Marcus was </w:t>
        <w:br/>
        <w:t>given the position shortly after.</w:t>
        <w:br/>
        <w:t xml:space="preserve">Characters can buy metal arms and armor here. (For </w:t>
        <w:br/>
        <w:t>prices, see “Equipment” in the rulebook.)</w:t>
        <w:br/>
        <w:t xml:space="preserve">Quest: Blessed Silver Shortage.  Marcus used to create </w:t>
        <w:br/>
        <w:t xml:space="preserve">weapons of blessed silver  (see APPENDIX A) with the help </w:t>
        <w:br/>
        <w:t xml:space="preserve">of the late mayor, Ralph Brunn. With his death months </w:t>
        <w:br/>
        <w:t xml:space="preserve">ago, however, no one else in the village knows the holy </w:t>
        <w:br/>
        <w:t xml:space="preserve">ritual to bless the silver as the weapons are being forged. </w:t>
        <w:br/>
        <w:t xml:space="preserve">Marcus has asked for help from Thraben but has received </w:t>
        <w:br/>
        <w:t xml:space="preserve">no response. Without new blessed silver  weapons, the </w:t>
        <w:br/>
        <w:t xml:space="preserve">village is ill-prepared to defend themselves against </w:t>
        <w:br/>
        <w:t xml:space="preserve">supernatural horrors. The blacksmith asks if any of the </w:t>
        <w:br/>
        <w:t>characters know how to perform the ritual.</w:t>
        <w:br/>
        <w:t xml:space="preserve">A character that has proficiency in Intelligence (Religion) </w:t>
        <w:br/>
        <w:t xml:space="preserve">can attempt a DC 15 check to see if they can perfectly recall </w:t>
        <w:br/>
        <w:t xml:space="preserve">the holy ritual. If they do, the character can assist Marcus </w:t>
        <w:br/>
        <w:t xml:space="preserve">in creating a batch of blessed weapons, which takes 10 </w:t>
        <w:br/>
        <w:t>hours uninterrupted.</w:t>
        <w:br/>
        <w:t xml:space="preserve">If they are successful, Marcus gifts the character one </w:t>
        <w:br/>
        <w:t xml:space="preserve">of the weapons as thanks. The character can choose any </w:t>
        <w:br/>
        <w:t xml:space="preserve">metal weapon (see “Weapons” in the rulebook) as their </w:t>
        <w:br/>
        <w:t xml:space="preserve">gifted blessed silver  weapon. </w:t>
        <w:br/>
        <w:t xml:space="preserve">Characters can purchase additional blessed silver </w:t>
        <w:br/>
        <w:t xml:space="preserve">weapons  for the standard price of silver weapons (weapon </w:t>
        <w:br/>
        <w:t xml:space="preserve">price + 100 gp for silver). Marcus is thankful for their help, </w:t>
        <w:br/>
        <w:t xml:space="preserve">but the blacksmith cannot give his weapon stock away for </w:t>
        <w:br/>
        <w:t>free, since this is the livelihood of him and his apprentices.</w:t>
        <w:br/>
        <w:t>Awarding Experience Points</w:t>
        <w:br/>
        <w:t xml:space="preserve">Divide 200 XP equally among the characters if a party </w:t>
        <w:br/>
        <w:t>member helps Marcus craft blessed silver weapons.</w:t>
        <w:br/>
        <w:t>Fleeting Fox Provisions</w:t>
        <w:br/>
        <w:t xml:space="preserve">Three sisters, a fletcher named Silvia, a bowyer named </w:t>
        <w:br/>
        <w:t xml:space="preserve">Emma, and a leatherworker named Sybille, are co-owners </w:t>
        <w:br/>
        <w:t xml:space="preserve">of this shop. They keep the village’s hunters armed and </w:t>
        <w:br/>
        <w:t>protected to venture into the dangerous wilderness.</w:t>
        <w:br/>
        <w:t xml:space="preserve">Not only do they run the shop, but these sisters are also </w:t>
        <w:br/>
        <w:t xml:space="preserve">the most talented hunters in the village. The silver-haired </w:t>
        <w:br/>
        <w:t xml:space="preserve">women move with an uncanny grace, and despite their </w:t>
        <w:br/>
        <w:t xml:space="preserve">advanced age (all in their 50’s), they retain the youthful </w:t>
        <w:br/>
        <w:t xml:space="preserve">appearance of women half their age. For these reasons, the </w:t>
        <w:br/>
        <w:t>trio have earned the nickname “Moontouched Sisters.”</w:t>
        <w:br/>
        <w:t xml:space="preserve">Characters can buy ranged weapons, ammo, and </w:t>
        <w:br/>
        <w:t xml:space="preserve">leather armors here. (For prices, see “Equipment” in the </w:t>
        <w:br/>
        <w:t>rulebook.)</w:t>
        <w:br/>
        <w:t xml:space="preserve">Quest: Find the Lotus. Silvia asks that if the party finds </w:t>
      </w:r>
    </w:p>
    <w:p>
      <w:r>
        <w:t>--- Page 19 ---</w:t>
        <w:br/>
        <w:t>19</w:t>
        <w:br/>
        <w:t xml:space="preserve">serves as the town hall, courtroom jail, and Town  Guard </w:t>
        <w:br/>
        <w:t xml:space="preserve">headquarters, housing twenty of the militia that protect </w:t>
        <w:br/>
        <w:t xml:space="preserve">the village (the rest have small cabins of their own in and </w:t>
        <w:br/>
        <w:t>around town).</w:t>
        <w:br/>
        <w:t xml:space="preserve">Beside the building is the cathars’ training grounds, </w:t>
        <w:br/>
        <w:t xml:space="preserve">where off-duty militia train on target dummies or in </w:t>
        <w:br/>
        <w:t xml:space="preserve">practice duels with wooden swords. </w:t>
        <w:br/>
        <w:t xml:space="preserve">Captain Levi ( PICTURE ) (statted as a Lawful Good </w:t>
        <w:br/>
        <w:t xml:space="preserve">thug  [MM 350]) is the leader of Shadowgrange’s militia, </w:t>
        <w:br/>
        <w:t xml:space="preserve">being promoted to that position shortly after Katarina’s </w:t>
        <w:br/>
        <w:t xml:space="preserve">kidnapping. A middle-aged veteran fighter trained in </w:t>
        <w:br/>
        <w:t xml:space="preserve">Elgaud Grounds in Nephalia, Levi is a strong and capable </w:t>
        <w:br/>
        <w:t>leader charged with protecting the village as best he can.</w:t>
        <w:br/>
        <w:t xml:space="preserve">Alchemy Shop Investigation.  Levi is aware that some </w:t>
        <w:br/>
        <w:t xml:space="preserve">townsfolk are concerned about the mysteriously dying </w:t>
        <w:br/>
        <w:t xml:space="preserve">hawthorn tree at the center of the abandoned alchemy </w:t>
        <w:br/>
        <w:t xml:space="preserve">shop. He considers it a nonissue and doesn’t want to deal </w:t>
        <w:br/>
        <w:t xml:space="preserve">with it, arguing his time is better spent on more pressing </w:t>
        <w:br/>
        <w:t xml:space="preserve">issues, like training new recruits and other administration </w:t>
        <w:br/>
        <w:t xml:space="preserve">work. If a PC asks to investigate the shop, or if they have </w:t>
        <w:br/>
        <w:t xml:space="preserve">the deed to the shop, Levi is happy to let them check it </w:t>
        <w:br/>
        <w:t xml:space="preserve">out.themselves in the farbog to the north, to keep an eye out </w:t>
        <w:br/>
        <w:t xml:space="preserve">for a plant called Sanguine Lotus. She has a recipe that </w:t>
        <w:br/>
        <w:t xml:space="preserve">uses the plant’s flower to create a healing salve called </w:t>
        <w:br/>
        <w:t xml:space="preserve">life’s blood  (see APPENDIX A). The lotus only flowers for </w:t>
        <w:br/>
        <w:t xml:space="preserve">a few weeks this time of year, and she doesn’t have the </w:t>
        <w:br/>
        <w:t xml:space="preserve">time to venture out and collect them herself. She will pay </w:t>
        <w:br/>
        <w:t>gold for them, along with some of the salve.</w:t>
        <w:br/>
        <w:t xml:space="preserve">Characters proficient in Intelligence (Nature) will be </w:t>
        <w:br/>
        <w:t xml:space="preserve">prompted to make a DC 12 Wisdom (Perception) check </w:t>
        <w:br/>
        <w:t xml:space="preserve">while traveling through the farbog in Chapter 4. On </w:t>
        <w:br/>
        <w:t xml:space="preserve">success, they’ll find sanguine lotus. If they characters </w:t>
        <w:br/>
        <w:t xml:space="preserve">bring the lotus back to Silvia, she will grind the flowers </w:t>
        <w:br/>
        <w:t xml:space="preserve">into life’s blood , giving the party two vials of it along with </w:t>
        <w:br/>
        <w:t>50 gp.</w:t>
        <w:br/>
        <w:t>Awarding Experience Points</w:t>
        <w:br/>
        <w:t xml:space="preserve">Divide 200 XP equally among the characters if the party </w:t>
        <w:br/>
        <w:t>retrieves sanguine lotus for Silvia.</w:t>
        <w:br/>
        <w:t>Visgaud Grounds</w:t>
        <w:br/>
        <w:t xml:space="preserve">The sturdiest building in Shadowgrange is this old stone </w:t>
        <w:br/>
        <w:t xml:space="preserve">house built near the village gates. Visgaud Grounds </w:t>
      </w:r>
    </w:p>
    <w:p>
      <w:r>
        <w:br/>
        <w:t>--- Page 20 ---</w:t>
        <w:br/>
        <w:t>Chapter 2: Shadowgrange</w:t>
        <w:br/>
        <w:t>20Armory</w:t>
        <w:br/>
        <w:t xml:space="preserve">A small stone tower adjacent to Visgaurd Grounds, about </w:t>
        <w:br/>
        <w:t xml:space="preserve">30 feet tall, the armory holds arms and armor for the </w:t>
        <w:br/>
        <w:t xml:space="preserve">town militia -- spears, light wooden shield, leather armor, </w:t>
        <w:br/>
        <w:t xml:space="preserve">studded leather amor, and a few old longswords and </w:t>
        <w:br/>
        <w:t xml:space="preserve">crossbows. Most of the arms have already been issued to </w:t>
        <w:br/>
        <w:t>the members of the militia.</w:t>
        <w:br/>
        <w:t xml:space="preserve">An ancient hawthorn tree with an unusually thick trunk </w:t>
        <w:br/>
        <w:t xml:space="preserve">grows beside the armory. Villagers call it the Eldentree. </w:t>
        <w:br/>
        <w:t xml:space="preserve">The cathars maintain the tree and diligently carve the </w:t>
        <w:br/>
        <w:t xml:space="preserve">outline of stakes and spears into its trunk. In times of </w:t>
        <w:br/>
        <w:t xml:space="preserve">need, these weapons are cut out of the Eldentree, which </w:t>
        <w:br/>
        <w:t xml:space="preserve">function as weapons of living wood  (APPENDIX A) for the </w:t>
        <w:br/>
        <w:t>next two days.</w:t>
        <w:br/>
        <w:t>Chapel</w:t>
        <w:br/>
        <w:t xml:space="preserve">Shadowgrange’s chapel is the focal point of the village. </w:t>
        <w:br/>
        <w:t xml:space="preserve">Most villagers worship here several times per week, and </w:t>
        <w:br/>
        <w:t xml:space="preserve">many pass by the church on a daily basis for a blessing of </w:t>
        <w:br/>
        <w:t xml:space="preserve">safety. Mandatory tithes and payments for blessings keep </w:t>
        <w:br/>
        <w:t>the church’s coffers always full.</w:t>
        <w:br/>
        <w:t xml:space="preserve">Priestess Flora ( PICTURE ), a priestess  (MM 348), </w:t>
        <w:br/>
        <w:t xml:space="preserve">oversees the day-to-day administration at the church with </w:t>
        <w:br/>
        <w:t xml:space="preserve">the help of a few lower-ranking clergy members. She is </w:t>
        <w:br/>
        <w:t xml:space="preserve">usually busy throughout the day, leading the morning and </w:t>
        <w:br/>
        <w:t xml:space="preserve">evening sermons, blessing the villagers, and performing </w:t>
        <w:br/>
        <w:t xml:space="preserve">divine rituals to reinforce Shadowgrange’s protective </w:t>
        <w:br/>
        <w:t xml:space="preserve">wards. An old, oddly talkative woman, Flora stands out </w:t>
        <w:br/>
        <w:t xml:space="preserve">amongst the majority of Stensians by being outwardly </w:t>
        <w:br/>
        <w:t xml:space="preserve">warm and welcoming. </w:t>
        <w:br/>
        <w:t xml:space="preserve">If asked about Katarina Brunn or the artifact, Flora </w:t>
        <w:br/>
        <w:t xml:space="preserve">will take the characters aside and tell them the story of </w:t>
        <w:br/>
        <w:t xml:space="preserve">what happened to the mayor’s daughter -- paraphrase </w:t>
        <w:br/>
        <w:t xml:space="preserve">the information from “Background: Voldaren’s Lesson,” </w:t>
        <w:br/>
        <w:t xml:space="preserve">leaving out information about the artifact itself. She knows </w:t>
        <w:br/>
        <w:t xml:space="preserve">that Katarina was studying something of grave importance </w:t>
        <w:br/>
        <w:t xml:space="preserve">for the high priests, but she doesn’t know what the artifact </w:t>
        <w:br/>
        <w:t>is, only that it would’ve been kept somewhere in the house.</w:t>
        <w:br/>
        <w:t xml:space="preserve">Saint Traft’s Memorial. Flora is happy to show Saint </w:t>
        <w:br/>
        <w:t xml:space="preserve">Traft’s memorial to any inquiring character. She fondly </w:t>
        <w:br/>
        <w:t xml:space="preserve">recalls the saint’s story; how he reached Sainthood in life, </w:t>
        <w:br/>
        <w:t xml:space="preserve">how even angels would fight under his command, and </w:t>
        <w:br/>
        <w:t xml:space="preserve">his heroic death single-handedly fighting cultists and the </w:t>
        <w:br/>
        <w:t xml:space="preserve">demon-lord Withengar to protect a single innocent life. </w:t>
        <w:br/>
        <w:t>(Saint Traft’s entire story can be read  here. )</w:t>
        <w:br/>
        <w:t xml:space="preserve">Inside this small room is Saint Traft’s memorial, dimly </w:t>
        <w:br/>
        <w:t xml:space="preserve">lift by dozens of wax candles. In the middle of the room </w:t>
        <w:br/>
        <w:t xml:space="preserve">is a statue of Saint Traft. He appears as a strong, valiant </w:t>
        <w:br/>
        <w:t xml:space="preserve">middle-aged man taking a knee in prayer while steadying a </w:t>
        <w:br/>
        <w:t xml:space="preserve">greatsword in hand. Soaring above him with outstretched </w:t>
        <w:br/>
        <w:t xml:space="preserve">feathery wings is an angel in a silken gown, holding an ornate spear high above her head as if to rally those that </w:t>
        <w:br/>
        <w:t xml:space="preserve">look up at her. A silver plaque at the base of the statue </w:t>
        <w:br/>
        <w:t xml:space="preserve">reads, “Here lies Saint Traft, champion of Avacyn, hero of </w:t>
        <w:br/>
        <w:t>Shadowgrange.”</w:t>
        <w:br/>
        <w:t xml:space="preserve">On the back wall of the room is a display case made </w:t>
        <w:br/>
        <w:t xml:space="preserve">of glass and iron, surrounded by etchings on the walls, </w:t>
        <w:br/>
        <w:t xml:space="preserve">hymns and prayers to Avacyn. Inside the case rests a bone </w:t>
        <w:br/>
        <w:t xml:space="preserve">dagger with black engravings along its blade. A small </w:t>
        <w:br/>
        <w:t xml:space="preserve">plaque on the case reads, “A hero’s sacrifice: may the foul </w:t>
        <w:br/>
        <w:t>demon Withengar suffer for an eternity in this prison.”</w:t>
        <w:br/>
        <w:t xml:space="preserve">Saint Traft’s restless spirit manifests throughout Stensia, </w:t>
        <w:br/>
        <w:t xml:space="preserve">protecting innocents and vanquishing fiends much as </w:t>
        <w:br/>
        <w:t xml:space="preserve">he did in life. The powerful aura of fate hanging onto the </w:t>
        <w:br/>
        <w:t>adventurers is likely to draw his attention.</w:t>
        <w:br/>
        <w:t xml:space="preserve">The display case is locked; a DC 20 Dexterity (Sleight of </w:t>
        <w:br/>
        <w:t xml:space="preserve">Hand) is required to open it. It is watched over by Flora, </w:t>
        <w:br/>
        <w:t xml:space="preserve">who replenishes the holy wards around it and keeps a </w:t>
        <w:br/>
        <w:t xml:space="preserve">permanent Alarm spell cast on the case to be alerted if </w:t>
        <w:br/>
        <w:t xml:space="preserve">anyone opens it. Flora does not permit anyone to touch </w:t>
        <w:br/>
        <w:t xml:space="preserve">the dagger, explaining that it holds the bound essence of </w:t>
        <w:br/>
        <w:t xml:space="preserve">the demon lord Withengar and is not something to be </w:t>
        <w:br/>
        <w:t>tampered with.</w:t>
        <w:br/>
        <w:t xml:space="preserve">The dagger inside is Elbrus, the Binding Blade  – or </w:t>
        <w:br/>
        <w:t xml:space="preserve">at least it was, until Otto and Magda Botler stole it and </w:t>
        <w:br/>
        <w:t xml:space="preserve">replaced it with a forgery (see “Bountiful Heron General </w:t>
        <w:br/>
        <w:t xml:space="preserve">Store”). It’s such a convincing duplicate that Flora has </w:t>
        <w:br/>
        <w:t xml:space="preserve">never noticed the switch. The only big giveaway is that the </w:t>
        <w:br/>
        <w:t xml:space="preserve">duplicate is a mundane item, while the real thing radiates </w:t>
        <w:br/>
        <w:t xml:space="preserve">magic, something a character may notice with the Detect </w:t>
        <w:br/>
        <w:t>Magic  spell or similar.</w:t>
        <w:br/>
        <w:t xml:space="preserve">Quest: Saint Traft’s Favor.  Traft’s spirit takes note of the </w:t>
        <w:br/>
        <w:t xml:space="preserve">adventurers when they visit his shrine. The spirit senses </w:t>
        <w:br/>
        <w:t xml:space="preserve">that these characters will play a pivotal role in restoring </w:t>
        <w:br/>
        <w:t xml:space="preserve">balance to the land and seeks to aid them. At some point </w:t>
        <w:br/>
        <w:t xml:space="preserve">later in the adventure of your choosing (perhaps after the </w:t>
        <w:br/>
        <w:t xml:space="preserve">siege of Chapter 3), Traft appears to one of the characters of </w:t>
        <w:br/>
        <w:t xml:space="preserve">your choice in their dream. The spirit chooses a character </w:t>
        <w:br/>
        <w:t xml:space="preserve">that pays respect at the shrine, or one that is most likely </w:t>
        <w:br/>
        <w:t xml:space="preserve">to wield a spear in battle, or that acts in a Lawful and/or </w:t>
        <w:br/>
        <w:t xml:space="preserve">Good manner. When that character next sleeps, read or </w:t>
        <w:br/>
        <w:t>paraphrase:</w:t>
        <w:br/>
        <w:t xml:space="preserve">The spectral figure of a noble human approaches you in </w:t>
        <w:br/>
        <w:t xml:space="preserve">your dream. His blue wispy form is perpetually shifting, as </w:t>
        <w:br/>
        <w:t xml:space="preserve">if being buffeted by an unfelt breeze. The ghostly human’s </w:t>
        <w:br/>
        <w:t xml:space="preserve">features matches exactly the statue of Saint Traft you saw </w:t>
        <w:br/>
        <w:t>before: it must be his spirit.</w:t>
        <w:br/>
        <w:t xml:space="preserve">“I sense the heavy mantle of fate resting on the </w:t>
        <w:br/>
        <w:t xml:space="preserve">shoulders of you and your allies,” the spirit in an oddly </w:t>
        <w:br/>
        <w:t xml:space="preserve">comforting tone, “you shall play a role in bringing balance </w:t>
        <w:br/>
        <w:t xml:space="preserve">to this world. Unfortunately, my hold on the mortal world </w:t>
        <w:br/>
        <w:t xml:space="preserve">is weak during these dark times, but I shall help you how </w:t>
      </w:r>
    </w:p>
    <w:p>
      <w:r>
        <w:t>--- Page 21 ---</w:t>
        <w:br/>
        <w:t>21</w:t>
        <w:br/>
        <w:t>Chapter 2: Shadowgrange</w:t>
        <w:br/>
        <w:t>I can.”</w:t>
        <w:br/>
        <w:t xml:space="preserve">A statuesque angel in a silken gown lands beside you </w:t>
        <w:br/>
        <w:t>and hands you a silvery spear.</w:t>
        <w:br/>
        <w:t xml:space="preserve">“This weapon shall aid you. Stay strong, traveler. We’ll </w:t>
        <w:br/>
        <w:t>meet again.”</w:t>
        <w:br/>
        <w:t>Traft and the angel fade back into the darkness.</w:t>
        <w:br/>
        <w:t xml:space="preserve">When the adventurer wakes up, they find the moonsilver </w:t>
        <w:br/>
        <w:t xml:space="preserve">spear (APPENDIX A) ( PICTURE ) from their dream gripped </w:t>
        <w:br/>
        <w:t xml:space="preserve">in hand. </w:t>
        <w:br/>
        <w:t xml:space="preserve">Quest: Haunted House.  If not approached with any hooks, </w:t>
        <w:br/>
        <w:t xml:space="preserve">Flora instead seeks out the characters herself. She has a </w:t>
        <w:br/>
        <w:t xml:space="preserve">job for them: rid the mayor’s house of its evil presence. </w:t>
        <w:br/>
        <w:t xml:space="preserve">Regardless of how they solve the problem, Flora rewards </w:t>
        <w:br/>
        <w:t xml:space="preserve">them with 200 gp and, if they haven’t been awarded </w:t>
        <w:br/>
        <w:t xml:space="preserve">possession of the alchemy shop already, she offers them </w:t>
        <w:br/>
        <w:t>to take anything they find in there.</w:t>
        <w:br/>
        <w:t>Alchemist’s Shop</w:t>
        <w:br/>
        <w:t xml:space="preserve">Hanging above the front door of this small cabin is a </w:t>
        <w:br/>
        <w:t xml:space="preserve">wooden sign with a potion painted on it. Like most of the </w:t>
        <w:br/>
        <w:t xml:space="preserve">buildings here, a hawthorn tree pokes out of the cabin’s </w:t>
        <w:br/>
        <w:t xml:space="preserve">roof in the center, but its barren branches and greying </w:t>
        <w:br/>
        <w:t>bark signals that it’s dying.</w:t>
        <w:br/>
        <w:t xml:space="preserve">This shop has been abandoned ever since its owner, the </w:t>
        <w:br/>
        <w:t xml:space="preserve">alchemist Siegfried Reinholdt, fled from the village after </w:t>
        <w:br/>
        <w:t xml:space="preserve">Katarina’s kidnapping (see “Background” for details). </w:t>
        <w:br/>
        <w:t xml:space="preserve">The shelves around the shop are stocked with alchemical </w:t>
        <w:br/>
        <w:t xml:space="preserve">reagents. Semi-precious gems, pickled animal body parts </w:t>
        <w:br/>
        <w:t xml:space="preserve">such as newt eyes, and many plants can be found here, </w:t>
        <w:br/>
        <w:t xml:space="preserve">though most of the once-live vegetation has withered and </w:t>
        <w:br/>
        <w:t xml:space="preserve">died due to months of neglect. In total, there’s about 350 </w:t>
        <w:br/>
        <w:t xml:space="preserve">gp worth of alchemical materials that can be used for crafting potions (See “Crafting” in the rulebook). </w:t>
        <w:br/>
        <w:t xml:space="preserve">Along the counter is a smattering of devices, among </w:t>
        <w:br/>
        <w:t xml:space="preserve">them ten empty vials and stoppers, a herbalism kit , and </w:t>
        <w:br/>
        <w:t xml:space="preserve">alchemist’s supplies . (See “Tools” in the rulebook for </w:t>
        <w:br/>
        <w:t>their stats.)</w:t>
        <w:br/>
        <w:t xml:space="preserve">Hanging on the back wall is a shelf with potions. Some </w:t>
        <w:br/>
        <w:t xml:space="preserve">of the liquids have expired, but there are four vials of acid , </w:t>
        <w:br/>
        <w:t xml:space="preserve">three potions of healing , and two alchemist’s fire . (See </w:t>
        <w:br/>
        <w:t>“Adventuring Gear” in the rulebook for their stats.)</w:t>
        <w:br/>
        <w:t xml:space="preserve">There is a fireplace with various iron mixing pots </w:t>
        <w:br/>
        <w:t xml:space="preserve">hanging over the pit. Inside one of the pots is a muddy </w:t>
        <w:br/>
        <w:t xml:space="preserve">liquid that has little bits of scales, pink flesh, a small claw, </w:t>
        <w:br/>
        <w:t xml:space="preserve">and hair. A DC 15 Intelligence (Nature) reveals it to be a </w:t>
        <w:br/>
        <w:t>potion of animal friendship  (DMG 187).</w:t>
        <w:br/>
        <w:t>Developments</w:t>
        <w:br/>
        <w:t xml:space="preserve">A DC 12 Intelligence (Investigation) check notices </w:t>
        <w:br/>
        <w:t xml:space="preserve">some hastily concealed ashen footprints leading from </w:t>
        <w:br/>
        <w:t xml:space="preserve">the fireplace and out the door. A DC 15 Intelligence </w:t>
        <w:br/>
        <w:t xml:space="preserve">(Investigation) check examining the fireplace notices a </w:t>
        <w:br/>
        <w:t xml:space="preserve">hidden lever. Pulling the lever slides a hidden door in the </w:t>
        <w:br/>
        <w:t xml:space="preserve">fireplace, revealing a narrow spiraling staircase that leads </w:t>
        <w:br/>
        <w:t>to the Alchemist’s Basement.</w:t>
        <w:br/>
        <w:t>Alchemist’s Basement</w:t>
        <w:br/>
        <w:t xml:space="preserve">The hidden stone staircase is a short flight of stairs, </w:t>
        <w:br/>
        <w:t xml:space="preserve">revealing the alchemist shop’s basement. It’s pitch black </w:t>
        <w:br/>
        <w:t xml:space="preserve">here; the characters will need a light source or darkvision </w:t>
        <w:br/>
        <w:t>to see. Assuming vision, they see this:</w:t>
        <w:br/>
        <w:t xml:space="preserve">The short flight of stairs ends just under the shop.The </w:t>
        <w:br/>
        <w:t xml:space="preserve">withering roots of the hawthorn tree takes up the center </w:t>
        <w:br/>
        <w:t xml:space="preserve">of the room and sprawls all across the floor. The roots are </w:t>
        <w:br/>
        <w:t>covered in vines and dead shrubbery.</w:t>
        <w:br/>
        <w:t xml:space="preserve">Along the walls on both your sides are strange </w:t>
        <w:br/>
        <w:t xml:space="preserve">alchemical devices, glass bottles of various shapes and </w:t>
        <w:br/>
        <w:t>Art by Todd Lockwood</w:t>
      </w:r>
    </w:p>
    <w:p>
      <w:r>
        <w:t>--- Page 22 ---</w:t>
        <w:br/>
        <w:t>Chapter 2: Shadowgrange</w:t>
        <w:br/>
        <w:t xml:space="preserve">22sizes filled with strange liquids, tubes connecting them </w:t>
        <w:br/>
        <w:t xml:space="preserve">with each other and others burying themselves amid the </w:t>
        <w:br/>
        <w:t>tree’s roots.</w:t>
        <w:br/>
        <w:t xml:space="preserve">Beside the back wall is a wooden desk with piles of </w:t>
        <w:br/>
        <w:t xml:space="preserve">papers covering its surface along with a leather-bound </w:t>
        <w:br/>
        <w:t xml:space="preserve">book. Beside the desk is a humanoid figure laying down </w:t>
        <w:br/>
        <w:t xml:space="preserve">on a metal platform with dozens of utensils littering its </w:t>
        <w:br/>
        <w:t>sides.</w:t>
        <w:br/>
        <w:t xml:space="preserve">That’s no ordinary vegetation growing amongst the roots; </w:t>
        <w:br/>
        <w:t xml:space="preserve">it’s actually comprised of 5 twig blights and 1 vine blight  </w:t>
        <w:br/>
        <w:t xml:space="preserve">(MM 32). These plant monsters were part of Siegfried’s </w:t>
        <w:br/>
        <w:t xml:space="preserve">experiments to create effective weapons against vampires, </w:t>
        <w:br/>
        <w:t xml:space="preserve">as they are, in a sense, walking living wood (see APPENDIX </w:t>
        <w:br/>
        <w:t xml:space="preserve">A). </w:t>
        <w:br/>
        <w:t xml:space="preserve">The blights lay motionless on the ground, making them </w:t>
        <w:br/>
        <w:t xml:space="preserve">indistinguishible from normal vegetation. They patiently </w:t>
        <w:br/>
        <w:t xml:space="preserve">wait until the characters are distracted searching the </w:t>
        <w:br/>
        <w:t xml:space="preserve">room (or they’re discovered) and then attack. The plants </w:t>
        <w:br/>
        <w:t xml:space="preserve">are hungry, having already devoured most of the nutrients </w:t>
        <w:br/>
        <w:t xml:space="preserve">from the hawthorn tree while locked down here, and fight </w:t>
        <w:br/>
        <w:t>until destroyed.</w:t>
        <w:br/>
        <w:t>Developments</w:t>
        <w:br/>
        <w:t xml:space="preserve">A leather-bound book rests on the desk; Siegfried’s journal. </w:t>
        <w:br/>
        <w:t xml:space="preserve">The entries describe his love of his Stensian countrymen, </w:t>
        <w:br/>
        <w:t xml:space="preserve">praising their bravery and perserverence. and above </w:t>
        <w:br/>
        <w:t xml:space="preserve">all, his love of Katarina, the light of his life. He outlines </w:t>
        <w:br/>
        <w:t xml:space="preserve">dozens of plans to protect his people from the horrors of </w:t>
        <w:br/>
        <w:t xml:space="preserve">the night, especially from the horrible vampires that prey </w:t>
        <w:br/>
        <w:t xml:space="preserve">on humanity like cattle. Siegfried devoted his life to this </w:t>
        <w:br/>
        <w:t xml:space="preserve">endeavor, discarding what didn’t work and always trying </w:t>
        <w:br/>
        <w:t xml:space="preserve">out new ideas. The final entries note Siegfried’s increasingly </w:t>
        <w:br/>
        <w:t xml:space="preserve">desperate situation now that Avacyn disappeared and her </w:t>
        <w:br/>
        <w:t xml:space="preserve">protective magics fail; the horrors grow bolder and more </w:t>
        <w:br/>
        <w:t xml:space="preserve">of his people die. He ultimately resolves to pursue the foul </w:t>
        <w:br/>
        <w:t xml:space="preserve">“art” of necro-alchemy, believing it to be a necessary evil </w:t>
        <w:br/>
        <w:t>to protect his loved ones.</w:t>
        <w:br/>
        <w:t xml:space="preserve">The desk is covered with a seemingly endless amount </w:t>
        <w:br/>
        <w:t xml:space="preserve">of pages discussing necro-alchemy; the art of creating </w:t>
        <w:br/>
        <w:t xml:space="preserve">undead abominations called “skaabs.” Standing out </w:t>
        <w:br/>
        <w:t xml:space="preserve">amongst the notes is one opened letter (APPENDIX C). </w:t>
        <w:br/>
        <w:t xml:space="preserve">The letter is encoded: deciphering the requires Letter </w:t>
        <w:br/>
        <w:t xml:space="preserve">Frequency Analysis to break the code; for example, </w:t>
        <w:br/>
        <w:t xml:space="preserve">wherever the letter “z” appears it should be replaced with </w:t>
        <w:br/>
        <w:t xml:space="preserve">the letter “a,” replacing each letter this way reveals the </w:t>
        <w:br/>
        <w:t>hidden message. You can run this puzzle multiple ways:</w:t>
        <w:br/>
        <w:t xml:space="preserve">• The players figure out and translate the entire letter </w:t>
        <w:br/>
        <w:t>themselves</w:t>
        <w:br/>
        <w:t xml:space="preserve">• The players figure out and translate a portion of the </w:t>
        <w:br/>
        <w:t>letter, then hand them the fully decoded version</w:t>
        <w:br/>
        <w:t xml:space="preserve">• Let the characters make an Intelligence (Investigation) </w:t>
        <w:br/>
        <w:t xml:space="preserve">DC 15 check to crack the codeThe letter is written by Siegfried’s cousin, a man that </w:t>
        <w:br/>
        <w:t xml:space="preserve">goes by “Stitcher Geralf.” The cousin voices his support </w:t>
        <w:br/>
        <w:t xml:space="preserve">of Siegfried’s decision to finally study necro-alchemy and </w:t>
        <w:br/>
        <w:t xml:space="preserve">suggests he move his operations to a place called Mauer </w:t>
        <w:br/>
        <w:t>Estate.</w:t>
        <w:br/>
        <w:t xml:space="preserve">On the metal platform rests a well-preserved human </w:t>
        <w:br/>
        <w:t xml:space="preserve">corpse -- or rather, many pieces of human corpses stitched </w:t>
        <w:br/>
        <w:t xml:space="preserve">together. Copper plates with silver-inlaid runes scribed on </w:t>
        <w:br/>
        <w:t xml:space="preserve">them have been woven into the creature, the rune-bonds </w:t>
        <w:br/>
        <w:t xml:space="preserve">used to join the various anatomical features. The strange </w:t>
        <w:br/>
        <w:t xml:space="preserve">liquid in most of the glass bottles is the vital fluid, the </w:t>
        <w:br/>
        <w:t xml:space="preserve">“blood” of the skaab, made of lamp oil with a pinch of </w:t>
        <w:br/>
        <w:t xml:space="preserve">angel blood. Siegfried had this test skaab properly built, </w:t>
        <w:br/>
        <w:t>but he never uttered the incantation to awaken it.</w:t>
        <w:br/>
        <w:t>Treasure</w:t>
        <w:br/>
        <w:t xml:space="preserve">Sitting in a corner of the basement is an alchemy jug </w:t>
        <w:br/>
        <w:t xml:space="preserve">(DMG 150). Siegfried used the jug to produce the oil </w:t>
        <w:br/>
        <w:t>needed for the skaab’s vital fluid.</w:t>
        <w:br/>
        <w:t xml:space="preserve">The various necro-alchemical equipment that Siegfried </w:t>
        <w:br/>
        <w:t xml:space="preserve">amassed in the basement could be worth 500 gp to fellow </w:t>
        <w:br/>
        <w:t xml:space="preserve">stitchers, but commoners and members of the Church of </w:t>
        <w:br/>
        <w:t xml:space="preserve">Avacyn would be hostile to anyone found carrying such </w:t>
        <w:br/>
        <w:t>items.</w:t>
        <w:br/>
        <w:t>Awarding Experience Points</w:t>
        <w:br/>
        <w:t xml:space="preserve">Divide 325 XP equally among the characters if the party </w:t>
        <w:br/>
        <w:t>destroys the blights.</w:t>
        <w:br/>
        <w:t>Mayor’s House</w:t>
        <w:br/>
        <w:t xml:space="preserve">The mayor’s house is a one of the larger and more </w:t>
        <w:br/>
        <w:t xml:space="preserve">comfortable homes in the village. The two-story building </w:t>
        <w:br/>
        <w:t xml:space="preserve">is built atop a small hill not far from the chapel and has a </w:t>
        <w:br/>
        <w:t>large hawthorn tree sticking up through its roof.</w:t>
        <w:br/>
        <w:t xml:space="preserve">The house seems ordinary enough until you come close </w:t>
        <w:br/>
        <w:t xml:space="preserve">and notice that the mirror placed on the wooden door </w:t>
        <w:br/>
        <w:t xml:space="preserve">has been shattered. Holy protection prayers to Avacyn </w:t>
        <w:br/>
        <w:t xml:space="preserve">engraved on the door frame have been scratched out with </w:t>
        <w:br/>
        <w:t xml:space="preserve">a blade, and the door is slightly ajar. The square-framed </w:t>
        <w:br/>
        <w:t xml:space="preserve">windows reveal nothing on the inside; the house is pitch </w:t>
        <w:br/>
        <w:t>black.</w:t>
        <w:br/>
        <w:t xml:space="preserve">A DC 12 Wisdom (Perception) check notices about a dozen </w:t>
        <w:br/>
        <w:t xml:space="preserve">humanoid footprints moving to and from the entrance. </w:t>
        <w:br/>
        <w:t xml:space="preserve">The vampires smashed the mirror and scratched out the </w:t>
        <w:br/>
        <w:t>holy wards before entering the house.</w:t>
        <w:br/>
        <w:t xml:space="preserve">A dark presence has gripped the house ever since the </w:t>
        <w:br/>
        <w:t xml:space="preserve">night the vampires attacked (see “Background: Voldaren’s </w:t>
        <w:br/>
        <w:t xml:space="preserve">Lesson”). </w:t>
        <w:br/>
        <w:t xml:space="preserve">Magical Darkness.  The insides of the house is enveloped </w:t>
        <w:br/>
        <w:t xml:space="preserve">in a pitch-black magical darkness that functions as the </w:t>
        <w:br/>
        <w:t xml:space="preserve">Darkness  spell, except that light sources do work to an </w:t>
      </w:r>
    </w:p>
    <w:p>
      <w:r>
        <w:t>--- Page 23 ---</w:t>
        <w:br/>
        <w:t>23</w:t>
        <w:br/>
        <w:t>Chapter 2: Shadowgrange</w:t>
        <w:br/>
        <w:t xml:space="preserve">extent, offering dim light within a radius of 15ft. – beyond </w:t>
        <w:br/>
        <w:t xml:space="preserve">that is total darkness. If the darkness is dispelled, by </w:t>
        <w:br/>
        <w:t>Daylight  or something else, it returns 1d6 rounds later.</w:t>
        <w:br/>
        <w:t xml:space="preserve">Spooky Stuff. In addition to the magical darkness, feel </w:t>
        <w:br/>
        <w:t xml:space="preserve">free to add any flourishes to this haunted house as you </w:t>
        <w:br/>
        <w:t xml:space="preserve">see fit. For example, a wall may suddenly begin to bleed, </w:t>
        <w:br/>
        <w:t xml:space="preserve">the eyes of portraits may follow the PCs, a random PC </w:t>
        <w:br/>
        <w:t xml:space="preserve">might hear voices or see figures for a brief moment before </w:t>
        <w:br/>
        <w:t>they disappear. Have fun with it!</w:t>
        <w:br/>
        <w:t>The Restless Spirit</w:t>
        <w:br/>
        <w:t xml:space="preserve">The late mayor’s restless spirit now haunts the house as a </w:t>
        <w:br/>
        <w:t xml:space="preserve">poltergeist  (MM 279). Putting him to rest is the only way </w:t>
        <w:br/>
        <w:t>to rid of the house’s haunting.</w:t>
        <w:br/>
        <w:t xml:space="preserve">Ralph senses the character’s intrusion and stalks them </w:t>
        <w:br/>
        <w:t xml:space="preserve">as they explore the house. Though he moves in complete </w:t>
        <w:br/>
        <w:t xml:space="preserve">silence and is permanently invisible, the characters feel </w:t>
        <w:br/>
        <w:t xml:space="preserve">his presense; the air grows cold, a chill runs up their </w:t>
        <w:br/>
        <w:t>spine, and they feel they’re being watched.</w:t>
        <w:br/>
        <w:t xml:space="preserve">Ralph will make his displeasure known if the party </w:t>
        <w:br/>
        <w:t xml:space="preserve">attempts to loot or otherwise disrespect his home by </w:t>
        <w:br/>
        <w:t>telekintetically shaking or throwing furniture.</w:t>
        <w:br/>
        <w:t xml:space="preserve">Characters can possibly avoid the spirit’s ire by </w:t>
        <w:br/>
        <w:t xml:space="preserve">convincing Ralph that they are trying to help. By explaining </w:t>
        <w:br/>
        <w:t xml:space="preserve">that they’re here on behalf of the Church, or that they want </w:t>
        <w:br/>
        <w:t xml:space="preserve">to help the people of Shadowgrange, or other compelling </w:t>
        <w:br/>
        <w:t xml:space="preserve">arguments that they can think of, they may be able to get </w:t>
        <w:br/>
        <w:t xml:space="preserve">Ralph’s spirit to back down and maybe even stop haunting </w:t>
        <w:br/>
        <w:t xml:space="preserve">the house. If they make a reasonable argument, allow a </w:t>
        <w:br/>
        <w:t xml:space="preserve">character to make a DC 15 Charisma (Persuasion) check </w:t>
        <w:br/>
        <w:t>to get Ralph to back down.</w:t>
        <w:br/>
        <w:t xml:space="preserve">Spooky Mirrors. While Ralph is permanently invisible </w:t>
        <w:br/>
        <w:t xml:space="preserve">to the naked eye as a poltgergeist, his spectral reflection </w:t>
        <w:br/>
        <w:t xml:space="preserve">still appears in the dozens of mirrors littering the walls </w:t>
        <w:br/>
        <w:t>(PICTURE ).</w:t>
        <w:br/>
        <w:t>Ground Floor</w:t>
        <w:br/>
        <w:t>Inside, assuming the characters have a light source:</w:t>
        <w:br/>
        <w:t xml:space="preserve">Shards of glass and dried blood litter the entryway floor. </w:t>
        <w:br/>
        <w:t xml:space="preserve">A hallway leads to two rooms ahead. A bloody handprint </w:t>
        <w:br/>
        <w:t xml:space="preserve">trails along the wall out of the closest room and onto the </w:t>
        <w:br/>
        <w:t xml:space="preserve">staircase’s handrail, which spirals up around the large </w:t>
        <w:br/>
        <w:t xml:space="preserve">hawthorn tree growing in the center of the house and up </w:t>
        <w:br/>
        <w:t>to the second floor.</w:t>
        <w:br/>
        <w:t xml:space="preserve">The two rooms on the main floor are the kitchen in the back </w:t>
        <w:br/>
        <w:t xml:space="preserve">and the common room. The kitchen has been untouched, </w:t>
        <w:br/>
        <w:t xml:space="preserve">but the common room is (quite literally) a bloody mess. </w:t>
        <w:br/>
        <w:t xml:space="preserve">There are clear signs of battle such as slashed furniture </w:t>
        <w:br/>
        <w:t xml:space="preserve">and scorch marks. Blood splatters cover the walls and </w:t>
        <w:br/>
        <w:t>ceilings. It was here the vampires clashed with Ralph and Katarina.</w:t>
        <w:br/>
        <w:t xml:space="preserve">Slumped beside one of the walls is the decaying corpse </w:t>
        <w:br/>
        <w:t xml:space="preserve">of Ralph Brunn, the source of all the blood. The vampires </w:t>
        <w:br/>
        <w:t xml:space="preserve">had some “fun” with him. The mayor’s body still wears </w:t>
        <w:br/>
        <w:t xml:space="preserve">his mithral chain shirt  (DMG 187) underneath his clothes </w:t>
        <w:br/>
        <w:t>-- not that it helped him in the end.</w:t>
        <w:br/>
        <w:t>Second Floor</w:t>
        <w:br/>
        <w:t xml:space="preserve">The staircase leads up to the second floor. The hallway to </w:t>
        <w:br/>
        <w:t xml:space="preserve">the right leads to two bedrooms: Ralph’s and Katarina’s. </w:t>
        <w:br/>
        <w:t xml:space="preserve">To the left is the music room, where the hand-smeared </w:t>
        <w:br/>
        <w:t>trail of blood leads to.</w:t>
        <w:br/>
        <w:t>Ralph’s bedroom has everything you’d expect in a well-</w:t>
        <w:br/>
        <w:t xml:space="preserve">off village leader’s room. Underneath his bed is a sturdy, </w:t>
        <w:br/>
        <w:t xml:space="preserve">unlocked wooden chest holding some emergency savings. </w:t>
        <w:br/>
        <w:t xml:space="preserve">It contains 60 sp, 40 gp, and a silk pouch containing five </w:t>
        <w:br/>
        <w:t xml:space="preserve">tiger eyes (10 gp each) and two moonstones (50 gp each). </w:t>
        <w:br/>
        <w:t xml:space="preserve">Amongst the nice variety of clothing in his closet are two </w:t>
        <w:br/>
        <w:t xml:space="preserve">pairs of priestly cloth-of-gold vestments with Avacyn’s </w:t>
        <w:br/>
        <w:t xml:space="preserve">Collar embroidered on the front and back, each worth 25 </w:t>
        <w:br/>
        <w:t>gp.</w:t>
        <w:br/>
        <w:t xml:space="preserve">Katarina’s bedroom is also fairly mundane. Her </w:t>
        <w:br/>
        <w:t xml:space="preserve">wardrobe contains a set of battle-worn cathar leathers, </w:t>
        <w:br/>
        <w:t xml:space="preserve">the uniform of holy warriors of the Church of Avacyn and </w:t>
        <w:br/>
        <w:t xml:space="preserve">functions as studded leather (see “Armor” in the rule </w:t>
        <w:br/>
        <w:t xml:space="preserve">book). Unlike her father, Katarina’s closet lacks an array </w:t>
        <w:br/>
        <w:t xml:space="preserve">of regal clothing; she was more interested in fighting and </w:t>
        <w:br/>
        <w:t xml:space="preserve">doing in practical clothing instead of playing politics in </w:t>
        <w:br/>
        <w:t>pretty dresses.</w:t>
        <w:br/>
        <w:t xml:space="preserve">There is an unsealed letter tucked into a book on </w:t>
        <w:br/>
        <w:t xml:space="preserve">Katarina’s desk, which can be found with a thorough </w:t>
        <w:br/>
        <w:t xml:space="preserve">search of the room and a DC 10 Intelligence (Investigation) </w:t>
        <w:br/>
        <w:t xml:space="preserve">check. The letter is written by her and is addressed to </w:t>
        <w:br/>
        <w:t xml:space="preserve">her uncle, Hanns Reinhart. In it, Katarina begs her uncle </w:t>
        <w:br/>
        <w:t xml:space="preserve">to come to Shadowgrange at once, as she needs his </w:t>
        <w:br/>
        <w:t xml:space="preserve">expertise on silver and the moon to unlock a puzzle of </w:t>
        <w:br/>
        <w:t xml:space="preserve">“great importance.” Apparrently Hanns has disappeared </w:t>
        <w:br/>
        <w:t xml:space="preserve">for years now, but Katarina is convinced that he is still </w:t>
        <w:br/>
        <w:t xml:space="preserve">alive somewhere, and this letter is the last of many sent to </w:t>
        <w:br/>
        <w:t>all the safe houses of his that Katarina knows of.</w:t>
        <w:br/>
        <w:t>Music Room</w:t>
        <w:br/>
        <w:t xml:space="preserve">The hallway opens up into a large ornate room with an </w:t>
        <w:br/>
        <w:t xml:space="preserve">arched ceiling. Paintings line the wall, along with smashed </w:t>
        <w:br/>
        <w:t xml:space="preserve">mirrors. In each corner of the room are instruments: a </w:t>
        <w:br/>
        <w:t xml:space="preserve">piano with a pile of sheet music placed on it, a violin on </w:t>
        <w:br/>
        <w:t xml:space="preserve">a stand, a harp, and a bloody flute on the floor next to a </w:t>
        <w:br/>
        <w:t>knocked over music stand.</w:t>
        <w:br/>
        <w:t xml:space="preserve">There are a few music instruments in this room: a piano, </w:t>
        <w:br/>
        <w:t xml:space="preserve">a bloody flute, a harp, and a violin of banishing light  (see </w:t>
        <w:br/>
        <w:t>APPENDIX A).</w:t>
      </w:r>
    </w:p>
    <w:p>
      <w:r>
        <w:t>--- Page 24 ---</w:t>
        <w:br/>
        <w:t>Chapter 2: Shadowgrange</w:t>
        <w:br/>
        <w:t xml:space="preserve">24There are also three paintings: one depicts a canary </w:t>
        <w:br/>
        <w:t xml:space="preserve">sitting in a rusted bird cage beside a locked chest, another </w:t>
        <w:br/>
        <w:t xml:space="preserve">shows a flight of angels driving back demons emerging </w:t>
        <w:br/>
        <w:t xml:space="preserve">from a fiery chasm, and the last one is a portrait of a regal </w:t>
        <w:br/>
        <w:t xml:space="preserve">looking man with a handlebar mustache; Bernard Brunn, </w:t>
        <w:br/>
        <w:t xml:space="preserve">grandfather of Ralph Brunn. </w:t>
        <w:br/>
        <w:t xml:space="preserve">After messily murdering Ralph, a few vampires </w:t>
        <w:br/>
        <w:t>sauntered upstairs for a little entertainment. The bloody-</w:t>
        <w:br/>
        <w:t xml:space="preserve">handed vampire played on the flute for a bit before they </w:t>
        <w:br/>
        <w:t xml:space="preserve">got bored and left. They also smashed the mirrors so they </w:t>
        <w:br/>
        <w:t>didn’t have to look at their own monstrous reflections.</w:t>
        <w:br/>
        <w:t>Music Puzzle</w:t>
        <w:br/>
        <w:t xml:space="preserve">The following is a puzzle using sheet music (APPENDIX </w:t>
        <w:br/>
        <w:t>C) as props. You can run the puzzle multiple ways:</w:t>
        <w:br/>
        <w:t>If a a player can read sheet music, let them figure it out</w:t>
        <w:br/>
        <w:t>• Bard characters can automatically read sheet music</w:t>
        <w:br/>
        <w:t xml:space="preserve">• Characters proficient in a musical instrument can </w:t>
        <w:br/>
        <w:t>automatically read sheet music</w:t>
        <w:br/>
        <w:t xml:space="preserve">• Silvia, the fletcher at Fleeting Fox Provisions, is known </w:t>
        <w:br/>
        <w:t xml:space="preserve">in town to be a talented violinist. If the characters ask </w:t>
        <w:br/>
        <w:t xml:space="preserve">around for someone that can read sheet music, they </w:t>
        <w:br/>
        <w:t xml:space="preserve">are pointed to her. </w:t>
        <w:br/>
        <w:t xml:space="preserve"> </w:t>
        <w:br/>
        <w:t xml:space="preserve">The piles of sheet music on the piano are mostly of </w:t>
        <w:br/>
        <w:t xml:space="preserve">popular songs known to Innistrad natives, but a thorough </w:t>
        <w:br/>
        <w:t xml:space="preserve">search of the room and an Intelligence (Investigation) </w:t>
        <w:br/>
        <w:t xml:space="preserve">check DC 15 notices that two sheets of music buried in </w:t>
        <w:br/>
        <w:t xml:space="preserve">piles of paper stand out from the rest. Both have been </w:t>
        <w:br/>
        <w:t xml:space="preserve">hurriedly written on with ink (Katarina wrote on them right </w:t>
        <w:br/>
        <w:t xml:space="preserve">before the impending vampire attack). One says “READ,” </w:t>
        <w:br/>
        <w:t xml:space="preserve">the other says “PLAY .” Neither of them are songs that a </w:t>
        <w:br/>
        <w:t xml:space="preserve">local would recognize. See APPENDIX C for copies of the </w:t>
        <w:br/>
        <w:t xml:space="preserve">sheets. </w:t>
        <w:br/>
        <w:t xml:space="preserve">The “PLAY” sheet has a song on it that wants to be </w:t>
        <w:br/>
        <w:t xml:space="preserve">played. Any song will do, but the song used during this </w:t>
        <w:br/>
        <w:t xml:space="preserve">adventure’s playtest was Pan’s Labyrinth: Lullaby . If anyone </w:t>
        <w:br/>
        <w:t xml:space="preserve">starts playing the song, either on an instrument, singing, </w:t>
        <w:br/>
        <w:t xml:space="preserve">or humming, characters feel a sudden compulsion to pick </w:t>
        <w:br/>
        <w:t xml:space="preserve">up the violin of banishing light . If they do, they find out </w:t>
        <w:br/>
        <w:t xml:space="preserve">that they can play the song even if they have no experience </w:t>
        <w:br/>
        <w:t xml:space="preserve">with a violin before. Playing the song activates the violin’s </w:t>
        <w:br/>
        <w:t xml:space="preserve">magical properties (see APPENDIX A) ( PICTURE ), </w:t>
        <w:br/>
        <w:t xml:space="preserve">flooding the room with light as the Daylight  spell, and </w:t>
        <w:br/>
        <w:t xml:space="preserve">driving back the darkness. The Daylight  spell ends as </w:t>
        <w:br/>
        <w:t>soon as the character stops playing.</w:t>
        <w:br/>
        <w:t xml:space="preserve">The “READ” sheet has music notes that, when you look </w:t>
        <w:br/>
        <w:t xml:space="preserve">at the corresponding letters, spell out “AGED CAGE”. </w:t>
        <w:br/>
        <w:t xml:space="preserve">One of the paintings on the wall is of a canary sitting in a </w:t>
        <w:br/>
        <w:t xml:space="preserve">rusted bird cage – an aged cage. Saying, “aged cage,” out </w:t>
        <w:br/>
        <w:t xml:space="preserve">loud opens the chest in the painting with an audible creak. </w:t>
        <w:br/>
        <w:t xml:space="preserve">Once opened, a character can reach into the painting </w:t>
        <w:br/>
        <w:t xml:space="preserve">(which now acts as a portal to a tiny pocket plane) and retrieve from the chest the Strionic Resonator . The artifact </w:t>
        <w:br/>
        <w:t xml:space="preserve">is not whole: the tuning fork is missing one of its prongs </w:t>
        <w:br/>
        <w:t xml:space="preserve">(tines). It was cleanly removed; Katarina gave the piece to </w:t>
        <w:br/>
        <w:t xml:space="preserve">Siegfried for safekeeping the night the vampires attacked, </w:t>
        <w:br/>
        <w:t xml:space="preserve">gambling that the Voldarens may find one piece, but not </w:t>
        <w:br/>
        <w:t>both.</w:t>
        <w:br/>
        <w:t>Developments</w:t>
        <w:br/>
        <w:t xml:space="preserve">When Ralph’s ghost is either destroyed or appeased, the </w:t>
        <w:br/>
        <w:t xml:space="preserve">darkness shrouding the house disappears. Priestess Flora </w:t>
        <w:br/>
        <w:t xml:space="preserve">happily pays the party what they’re owed (see “Chapel”) </w:t>
        <w:br/>
        <w:t xml:space="preserve">and gives them the key to the alchemist’s shop. </w:t>
        <w:br/>
        <w:t xml:space="preserve">Word quickly spreads throughout the village of the </w:t>
        <w:br/>
        <w:t xml:space="preserve">party’s deeds. Villagers will be much friendlier to the </w:t>
        <w:br/>
        <w:t xml:space="preserve">characters, thankful to have strong adventurers in their </w:t>
        <w:br/>
        <w:t>midst during these bleak times.</w:t>
        <w:br/>
        <w:t xml:space="preserve">None of the villagers know what the artifact is, other </w:t>
        <w:br/>
        <w:t xml:space="preserve">than pointing out that it looks like a tuning fork with a piece </w:t>
        <w:br/>
        <w:t xml:space="preserve">missing. Flora knows that Katarina was experimenting </w:t>
        <w:br/>
        <w:t xml:space="preserve">with something on behalf of the Church, and that the only </w:t>
        <w:br/>
        <w:t xml:space="preserve">other people that may have known about it would be her </w:t>
        <w:br/>
        <w:t>father, Ralph (dead), and her fiancee, Siegfried (fled).</w:t>
        <w:br/>
        <w:t xml:space="preserve">If the characters aren’t tight-lipped about the artifact, </w:t>
        <w:br/>
        <w:t xml:space="preserve">word about it could spread and may catch the attention </w:t>
        <w:br/>
        <w:t xml:space="preserve">of dangerous folk (the Skirsdag or worse) that would be </w:t>
        <w:br/>
        <w:t>more than happy to “relieve” the adventurers of their new-</w:t>
        <w:br/>
        <w:t>found item.</w:t>
        <w:br/>
        <w:t>Awarding Experience Points</w:t>
        <w:br/>
        <w:t xml:space="preserve">Divide 450 XP equally among the characters if the party </w:t>
        <w:br/>
        <w:t>deals with Ralph’s spirit.</w:t>
        <w:br/>
        <w:t xml:space="preserve">Divide 1,250 XP equally among the characters if the </w:t>
        <w:br/>
        <w:t>party recovers the Strionic Resonator .</w:t>
        <w:br/>
        <w:t>Conclusion of Part 2</w:t>
        <w:br/>
        <w:t xml:space="preserve">Part 3 begins after the adventurers retrieve the Strionic </w:t>
        <w:br/>
        <w:t xml:space="preserve">Resonator. You may choose to delay Part 3 if the </w:t>
        <w:br/>
        <w:t xml:space="preserve">adventurers still intend to explore the town further, as this </w:t>
        <w:br/>
        <w:t>may be their final opportunity to do so.</w:t>
        <w:br/>
        <w:t>Milestone: Level 3!</w:t>
        <w:br/>
        <w:t xml:space="preserve">If you are using Milestone Experience, then the characters </w:t>
        <w:br/>
        <w:t>attain 3rd level as you move to Part 3.</w:t>
      </w:r>
    </w:p>
    <w:p>
      <w:r>
        <w:t>--- Page 25 ---</w:t>
        <w:br/>
        <w:t>25</w:t>
        <w:br/>
        <w:t>Chapter 3: Night of the Dead</w:t>
        <w:br/>
        <w:t xml:space="preserve">This chapter begins shortly after the adventurers find the </w:t>
        <w:br/>
        <w:t xml:space="preserve">Strionic Resonator  in the previous chapter. If the players </w:t>
        <w:br/>
        <w:t xml:space="preserve">do not have any intention of locating the artifact, or they </w:t>
        <w:br/>
        <w:t xml:space="preserve">still have other intended goals in town, you may choose to </w:t>
        <w:br/>
        <w:t xml:space="preserve">start this chapter after the players have had sufficient time </w:t>
        <w:br/>
        <w:t>to rest, explore Shadowgrange, and restock on supplies.</w:t>
        <w:br/>
        <w:t>Undead Menace</w:t>
        <w:br/>
        <w:t xml:space="preserve">Events are unfolding beyond the scope of the characters’ </w:t>
        <w:br/>
        <w:t xml:space="preserve">activities: an army of undead are currently on a murderous </w:t>
        <w:br/>
        <w:t xml:space="preserve">rampage, laying waste to all the settlements in their way. </w:t>
        <w:br/>
        <w:t>Shadowgrange is their ultimate target.</w:t>
        <w:br/>
        <w:t>The Horde’s Purpose</w:t>
        <w:br/>
        <w:t xml:space="preserve">The army is a mad project crafted by Siegfried, an alchemist </w:t>
        <w:br/>
        <w:t xml:space="preserve">that formerly called Shadowgrange his beloved home. Siegfried had devoted his life to defending the village from </w:t>
        <w:br/>
        <w:t xml:space="preserve">the horrors that stalk Stensia; most of all, the vampires </w:t>
        <w:br/>
        <w:t xml:space="preserve">that kidnapped his neighbours for leisurely meals. </w:t>
        <w:br/>
        <w:t xml:space="preserve">Together with his like-minded fiancée, Katarina Brunn, </w:t>
        <w:br/>
        <w:t xml:space="preserve">they tried to rally the people to fight back and strengthen </w:t>
        <w:br/>
        <w:t xml:space="preserve">their defenses. But with Avacyn’s disappearance and the </w:t>
        <w:br/>
        <w:t xml:space="preserve">protective wards surrounding the village failing, Siegfried </w:t>
        <w:br/>
        <w:t xml:space="preserve">became more and more desperate for answers to save his </w:t>
        <w:br/>
        <w:t>people.</w:t>
        <w:br/>
        <w:t xml:space="preserve">Three years ago, Siegfried finally acquiesced to his </w:t>
        <w:br/>
        <w:t>cousin, Geralf’s, suggestion: he began to study necro-</w:t>
        <w:br/>
        <w:t xml:space="preserve">alchemy, the foul art of bestowing life into stitched together </w:t>
        <w:br/>
        <w:t xml:space="preserve">corpses to create unholy abominations called skaabs. </w:t>
        <w:br/>
        <w:t xml:space="preserve">The alchemist perfected his craft in secret underneath </w:t>
        <w:br/>
        <w:t xml:space="preserve">his shop, waiting for the day that he could drive back the </w:t>
        <w:br/>
        <w:t>vampire threat with his stitched army.</w:t>
        <w:br/>
        <w:t xml:space="preserve">When the Voldaren vampires came, murdered the </w:t>
        <w:br/>
        <w:t xml:space="preserve">mayor Ralph and kidnapped Katarina, something inside </w:t>
        <w:br/>
        <w:t xml:space="preserve">Siegfried snapped. He vowed revenge not only upon </w:t>
        <w:br/>
        <w:t xml:space="preserve">the accursed vampires that killed his beloved, but also </w:t>
        <w:br/>
        <w:t>the cowardly villagers that stood idly as it all happened. Part 3: Night of the Dead</w:t>
        <w:br/>
        <w:t>Art by Peter Mohrbacher</w:t>
      </w:r>
    </w:p>
    <w:p>
      <w:r>
        <w:t>--- Page 26 ---</w:t>
        <w:br/>
        <w:t xml:space="preserve">26The alchemist fled from his home and traveled north to </w:t>
        <w:br/>
        <w:t xml:space="preserve">the abandoned Mauer Estate, where he’s been working </w:t>
        <w:br/>
        <w:t>tirelessly to make his dreams of vengeance a reality.</w:t>
        <w:br/>
        <w:t xml:space="preserve">To defeat his hated vampire foes, Siegfried needs bodies. </w:t>
        <w:br/>
        <w:t xml:space="preserve">Lots of them. To this end, the alchemist has teamed up </w:t>
        <w:br/>
        <w:t xml:space="preserve">with a young necromancer named Rinelda Smitt. Together, </w:t>
        <w:br/>
        <w:t xml:space="preserve">they’ve raised a zombie horde to ravage the countryside. </w:t>
        <w:br/>
        <w:t xml:space="preserve">Rinelda leads the horde, destroying all settlements in </w:t>
        <w:br/>
        <w:t xml:space="preserve">her way and sending the corpses of her victims back to </w:t>
        <w:br/>
        <w:t xml:space="preserve">Mauer Estate, where Siegfried uses them to construct </w:t>
        <w:br/>
        <w:t xml:space="preserve">abominations to challenge the Voldaren vampires. In his </w:t>
        <w:br/>
        <w:t xml:space="preserve">twisted mind, the alchemist believes this a fitting end for </w:t>
        <w:br/>
        <w:t xml:space="preserve">his fellow countrymen, as their cowardly betrayal in life </w:t>
        <w:br/>
        <w:t>will be redeemed when they serve him in death.</w:t>
        <w:br/>
        <w:t>Refugees</w:t>
        <w:br/>
        <w:t xml:space="preserve">Word quickly spreads in Shadowgrange that a large group </w:t>
        <w:br/>
        <w:t xml:space="preserve">of refugees have arrived from a neighbouring settlement. </w:t>
        <w:br/>
        <w:t xml:space="preserve">A group of cathars meets them at the village gate and </w:t>
        <w:br/>
        <w:t xml:space="preserve">escorts them to the marketplace, where priests from the </w:t>
        <w:br/>
        <w:t xml:space="preserve">chapel (including Flora) arrive to help treat the wounded. </w:t>
        <w:br/>
        <w:t xml:space="preserve">Cathars and curious villagers alike crowd around the </w:t>
        <w:br/>
        <w:t>refugees to find out what happened.</w:t>
        <w:br/>
        <w:t xml:space="preserve">The refugees hail from Mordov, a settlement one day </w:t>
        <w:br/>
        <w:t xml:space="preserve">north of Shadowgrange. Yesterday, Mordov was attacked </w:t>
        <w:br/>
        <w:t xml:space="preserve">by an army of walking dead – these twenty-six refugees </w:t>
        <w:br/>
        <w:t xml:space="preserve">are the only ones that managed to escape. The refugees </w:t>
        <w:br/>
        <w:t xml:space="preserve">distanced themselves from the zombie horde with their </w:t>
        <w:br/>
        <w:t>three carriages and horses.</w:t>
        <w:br/>
        <w:t xml:space="preserve">If the characters interview the survivors and voice any </w:t>
        <w:br/>
        <w:t xml:space="preserve">of the following statements or questions, the refugees </w:t>
        <w:br/>
        <w:t>respond as indicated:</w:t>
        <w:br/>
        <w:t xml:space="preserve">• What happened? A fog rolled in from the farbog north </w:t>
        <w:br/>
        <w:t xml:space="preserve">of Mordov. It was thicker than usual and carried a stiff </w:t>
        <w:br/>
        <w:t xml:space="preserve">chill. Many in town knew it to be a bad omen. They </w:t>
        <w:br/>
        <w:t xml:space="preserve">were right. Next we heard the screams. The restless </w:t>
        <w:br/>
        <w:t xml:space="preserve">dead were upon us. The shambling remains of folk </w:t>
        <w:br/>
        <w:t xml:space="preserve">like you and me attacked the living, biting, tearing… </w:t>
        <w:br/>
        <w:t>Avacyn protect us!</w:t>
        <w:br/>
        <w:t xml:space="preserve">• How’d you escape? Us few that survived were the </w:t>
        <w:br/>
        <w:t xml:space="preserve">lucky ones standing near the stables when the undead </w:t>
        <w:br/>
        <w:t xml:space="preserve">attacked. We took any horses still there, along with the </w:t>
        <w:br/>
        <w:t xml:space="preserve">carriages, and rounded up as many folk as we could. </w:t>
        <w:br/>
        <w:t xml:space="preserve">Then we made a blind ride out into the fog. Many of </w:t>
        <w:br/>
        <w:t>us didn’t make it…</w:t>
        <w:br/>
        <w:t xml:space="preserve">• What attacked your village?  The walking dead. Corpses </w:t>
        <w:br/>
        <w:t xml:space="preserve">that should be in the ground, peaceful in the Blessed </w:t>
        <w:br/>
        <w:t xml:space="preserve">Sleep. They shambled towards us with pitiless eyes. </w:t>
        <w:br/>
        <w:t>All they wanted to do was tear us apart. Cared for nothing else.</w:t>
        <w:br/>
        <w:t xml:space="preserve">• How many are there? It was impossible to tell when </w:t>
        <w:br/>
        <w:t xml:space="preserve">the attack happened. One moment a fog rolled in, </w:t>
        <w:br/>
        <w:t xml:space="preserve">the next they were everywhere. But we saw them </w:t>
        <w:br/>
        <w:t xml:space="preserve">again across the valley as we fled. Hundreds of them, </w:t>
        <w:br/>
        <w:t>definitely.</w:t>
        <w:br/>
        <w:t xml:space="preserve">• Where did they come from? When we saw them, they </w:t>
        <w:br/>
        <w:t xml:space="preserve">already were all around us. But all the walking dead </w:t>
        <w:br/>
        <w:t xml:space="preserve">had dried mud up to their waists. You get muddy like </w:t>
        <w:br/>
        <w:t xml:space="preserve">that from walking through the farbog (swamp) north </w:t>
        <w:br/>
        <w:t>of Mordov, so I reckon that’s where they came from.</w:t>
        <w:br/>
        <w:t xml:space="preserve">• Was it just zombies?  No. It was mostly undead </w:t>
        <w:br/>
        <w:t xml:space="preserve">villagers, but I caught a glimpse of two hulking </w:t>
        <w:br/>
        <w:t xml:space="preserve">monstrosities lumbering about. They were twice my </w:t>
        <w:br/>
        <w:t xml:space="preserve">height and had the strength of ten men – in fact, </w:t>
        <w:br/>
        <w:t xml:space="preserve">judging by the number of arms sticking out of the </w:t>
        <w:br/>
        <w:t xml:space="preserve">creatures, they very well could’ve been made of ten </w:t>
        <w:br/>
        <w:t xml:space="preserve">men! The abominations were smashing down doors </w:t>
        <w:br/>
        <w:t xml:space="preserve">and swatting away cathars like flies. But the worst </w:t>
        <w:br/>
        <w:t xml:space="preserve">thing I saw was a human walking amongst these </w:t>
        <w:br/>
        <w:t xml:space="preserve">brutes. A teenaged girl chanting and waving a symbol </w:t>
        <w:br/>
        <w:t xml:space="preserve">around – I don’t know what it was. She was laughing </w:t>
        <w:br/>
        <w:t xml:space="preserve">and prancing around as we were being slaughtered </w:t>
        <w:br/>
        <w:t xml:space="preserve">left and right. Laughing! It must’ve been one of those </w:t>
        <w:br/>
        <w:t xml:space="preserve">vile necromancers that command the dead. How </w:t>
        <w:br/>
        <w:t xml:space="preserve">could something so young be so wicked? </w:t>
        <w:br/>
        <w:t xml:space="preserve">• Did you see Siegfried? A man by that name came </w:t>
        <w:br/>
        <w:t xml:space="preserve">through our village a few months ago. He was in a </w:t>
        <w:br/>
        <w:t xml:space="preserve">foul mood and avoided small talk. He rested, stocked </w:t>
        <w:br/>
        <w:t xml:space="preserve">up on supplies, and then headed into the farbog to the </w:t>
        <w:br/>
        <w:t xml:space="preserve">north, despite us telling him it was a suicidie mission. </w:t>
        <w:br/>
        <w:t>Never heard anything of him since then.</w:t>
        <w:br/>
        <w:t>Developments</w:t>
        <w:br/>
        <w:t xml:space="preserve">The refugees have more dire news for the crowd around </w:t>
        <w:br/>
        <w:t xml:space="preserve">them: as they fled, the survivors saw brief glimpses of </w:t>
        <w:br/>
        <w:t xml:space="preserve">the horde beginning to move south, in the direction of </w:t>
        <w:br/>
        <w:t xml:space="preserve">Shadowgrange. At the rate they were moving, they’d reach </w:t>
        <w:br/>
        <w:t>this village in two days.</w:t>
        <w:br/>
        <w:t xml:space="preserve">Panic ensues when this information is revealed. </w:t>
        <w:br/>
        <w:t xml:space="preserve">Stensians are stoic folk and dealing with horrors is a </w:t>
        <w:br/>
        <w:t xml:space="preserve">grim fact of life, but an entire horde of undead bent on </w:t>
        <w:br/>
        <w:t xml:space="preserve">their annihilation isn’t something they’ve ever had to </w:t>
        <w:br/>
        <w:t xml:space="preserve">face before. The cathars do their best to maintain order </w:t>
        <w:br/>
        <w:t xml:space="preserve">amongst the crowd.  </w:t>
        <w:br/>
        <w:t xml:space="preserve">Once she hears about the impending attack, priestess </w:t>
        <w:br/>
        <w:t xml:space="preserve">Flora seeks out the adventurers. A meeting of the village </w:t>
        <w:br/>
        <w:t xml:space="preserve">leaders is to be called immediately and she asks for the </w:t>
        <w:br/>
        <w:t>characters to join them.</w:t>
        <w:br/>
        <w:t>Chapter 3: Night of the Dead</w:t>
      </w:r>
    </w:p>
    <w:p>
      <w:r>
        <w:t>--- Page 27 ---</w:t>
        <w:br/>
        <w:t>27</w:t>
        <w:br/>
        <w:t>Ill Tidings</w:t>
        <w:br/>
        <w:t xml:space="preserve">With rumors of an undead horde approaching, the leaders </w:t>
        <w:br/>
        <w:t xml:space="preserve">of Shadowgrange call a council meeting to determine </w:t>
        <w:br/>
        <w:t xml:space="preserve">what should be done. As the most capable adventurers in </w:t>
        <w:br/>
        <w:t>town, the PCs are invited.</w:t>
        <w:br/>
        <w:t xml:space="preserve">Priestess Flora summons the adventurers to thw town </w:t>
        <w:br/>
        <w:t xml:space="preserve">hall at the Visgaud Grounds, where Eckhardt Sheckt </w:t>
        <w:br/>
        <w:t xml:space="preserve">(proprieter of the Silver Rose Inn and retired cathar) and </w:t>
        <w:br/>
        <w:t>Captain Levi (leader of the village militia) are waiting.</w:t>
        <w:br/>
        <w:t xml:space="preserve">You are all gathered in the town hall. Here with you are </w:t>
        <w:br/>
        <w:t xml:space="preserve">Eckhardt, the owner of Silver Rose inn; and Captain </w:t>
        <w:br/>
        <w:t xml:space="preserve">Levi, leader of Shadowgrange’s local cathars. Along with </w:t>
        <w:br/>
        <w:t>Priestess Flora, these people comprise the Town Council.</w:t>
        <w:br/>
        <w:t xml:space="preserve">“Well, you all know why we’re here,” Flora says without </w:t>
        <w:br/>
        <w:t xml:space="preserve">preamble. “If what these refugees say is true, there’s a </w:t>
        <w:br/>
        <w:t xml:space="preserve">horde of undead rampaging through the countryside and they’ll be here in a matter of days. We must figure out </w:t>
        <w:br/>
        <w:t>what is to be done.”</w:t>
        <w:br/>
        <w:t xml:space="preserve">There are two main options to discuss: defend the town </w:t>
        <w:br/>
        <w:t>or evacuate.</w:t>
        <w:br/>
        <w:t xml:space="preserve">If they defend the town, Captain Levi has 40 cathars </w:t>
        <w:br/>
        <w:t xml:space="preserve">under his command and believes he can conscript an </w:t>
        <w:br/>
        <w:t xml:space="preserve">additional 100 townsfolk (hunters, farmers, tradesfolk) of </w:t>
        <w:br/>
        <w:t xml:space="preserve">varying combat prowess. Priestess Flora and her ten clergy </w:t>
        <w:br/>
        <w:t xml:space="preserve">members can provide divine support to the troops, and </w:t>
        <w:br/>
        <w:t xml:space="preserve">she can call up ten trained bowyers (the Moontouched </w:t>
        <w:br/>
        <w:t>Sisters and others) to fight as well.</w:t>
        <w:br/>
        <w:t xml:space="preserve">If they evacuate, there are smaller settlements south of </w:t>
        <w:br/>
        <w:t xml:space="preserve">Shadowgrange within a day’s journey. The next biggest </w:t>
        <w:br/>
        <w:t xml:space="preserve">settlement is the rancher community called Lammas, two </w:t>
        <w:br/>
        <w:t xml:space="preserve">days away. Finally, the greatest military strength nearby is </w:t>
        <w:br/>
        <w:t xml:space="preserve">Silbern, a small community built around Silbern Tower. </w:t>
        <w:br/>
        <w:t xml:space="preserve">This tower is a lodging and base of operations for a group </w:t>
        <w:br/>
        <w:t xml:space="preserve">of cathars called the Silbern Guard, about a hundred </w:t>
        <w:br/>
        <w:t>Captain Levi stands ready to defend Shadowgrange and its people.Art by Svetlin Veli nov</w:t>
        <w:br/>
        <w:t>Chapter 3: Night of the Dead</w:t>
      </w:r>
    </w:p>
    <w:p>
      <w:r>
        <w:t>--- Page 28 ---</w:t>
        <w:br/>
        <w:t>28trained fighters. Silbern is three days away to the east.</w:t>
        <w:br/>
        <w:t xml:space="preserve">These are the two options that the council members will </w:t>
        <w:br/>
        <w:t xml:space="preserve">argue for, but the characters can come up with different </w:t>
        <w:br/>
        <w:t>ideas as well.</w:t>
        <w:br/>
        <w:t xml:space="preserve">This is a chance for the players to throw in their own </w:t>
        <w:br/>
        <w:t xml:space="preserve">advice about how Shadowgrange should meet the threat. </w:t>
        <w:br/>
        <w:t>The council members have their own opinions.</w:t>
        <w:br/>
        <w:t xml:space="preserve">Eckhardt:  Grim. A seasoned ex-cathar himself, Eckhardt </w:t>
        <w:br/>
        <w:t xml:space="preserve">has his doubts that the village walls can hold, and once </w:t>
        <w:br/>
        <w:t xml:space="preserve">they’re breached, the zombies would easily overrun the </w:t>
        <w:br/>
        <w:t xml:space="preserve">village. He advocates evacuation. “We don’t have enough </w:t>
        <w:br/>
        <w:t xml:space="preserve">cathars to hold off a zombie horde. We need to start </w:t>
        <w:br/>
        <w:t>evacuating the village and get the people south.”</w:t>
        <w:br/>
        <w:t xml:space="preserve">Levi:  Also grim, but more optimistic. Levi points out </w:t>
        <w:br/>
        <w:t xml:space="preserve">that the roads south are narrow and dangerous. Trying </w:t>
        <w:br/>
        <w:t xml:space="preserve">to protect a thousand evacuating villagers would be next </w:t>
        <w:br/>
        <w:t xml:space="preserve">to impossible and there will bound to be casualties. He </w:t>
        <w:br/>
        <w:t xml:space="preserve">advocates defending the village. “The gates and walls </w:t>
        <w:br/>
        <w:t xml:space="preserve">will hold. If the undead cannot breach out defense, their </w:t>
        <w:br/>
        <w:t>superior numbers will mean nothing.”</w:t>
        <w:br/>
        <w:t xml:space="preserve">Flora:  Stubborn and fatalistic. Flora sees abandoning </w:t>
        <w:br/>
        <w:t xml:space="preserve">the village as an ultimate failure. Countless generations </w:t>
        <w:br/>
        <w:t xml:space="preserve">are buried in the village crypt, resting eternally in The </w:t>
        <w:br/>
        <w:t xml:space="preserve">Blessed Sleep, and they cannot be forsaken. She advocates </w:t>
        <w:br/>
        <w:t xml:space="preserve">fighting to the bitter end if need be. “Our destiny is in </w:t>
        <w:br/>
        <w:t xml:space="preserve">Avacyn’s hands. She would not want us to abandon our </w:t>
        <w:br/>
        <w:t>ancestors.”</w:t>
        <w:br/>
        <w:t xml:space="preserve">This is an encounter best resolved through roleplaying. </w:t>
        <w:br/>
        <w:t xml:space="preserve">Let the characters argue their case for whichever response </w:t>
        <w:br/>
        <w:t xml:space="preserve">they favor. If you feel they have argued persuasively, their </w:t>
        <w:br/>
        <w:t>position should carry the day.</w:t>
        <w:br/>
        <w:t xml:space="preserve">Since the characters are probably arguing for a position </w:t>
        <w:br/>
        <w:t xml:space="preserve">favored by at least one of the council members, all they </w:t>
        <w:br/>
        <w:t>really need to do is convince the ones that disagree.</w:t>
        <w:br/>
        <w:t>Developments</w:t>
        <w:br/>
        <w:t xml:space="preserve">Once the council has settled on a decision, they quickly </w:t>
        <w:br/>
        <w:t xml:space="preserve">go about relaying orders. If the town is to be defended, </w:t>
        <w:br/>
        <w:t xml:space="preserve">skip down to “Defending Shadowgrange.” For details to </w:t>
        <w:br/>
        <w:t>evacuate, go to “Evacuation.”</w:t>
        <w:br/>
        <w:t xml:space="preserve">Hours after the council meeting begins, the scouting </w:t>
        <w:br/>
        <w:t xml:space="preserve">group led by Silvia confirms that the zombie horde is </w:t>
        <w:br/>
        <w:t xml:space="preserve">indeed traveling towards Shadowgrange from the north. It </w:t>
        <w:br/>
        <w:t xml:space="preserve">is comprised of about four hundred zombies, three large </w:t>
        <w:br/>
        <w:t xml:space="preserve">stitched abominations, two dozen skeletons, and a female </w:t>
        <w:br/>
        <w:t xml:space="preserve">human that seems to be herding them. At their pace, the </w:t>
        <w:br/>
        <w:t>horde should arrive in two days.Awarding Experience Points</w:t>
        <w:br/>
        <w:t xml:space="preserve">Divide 600 XP equally among the characters if the </w:t>
        <w:br/>
        <w:t xml:space="preserve">party succeeds in persuading the council to adopt their </w:t>
        <w:br/>
        <w:t>preferred course of action.</w:t>
        <w:br/>
        <w:t>Attacking the Horde</w:t>
        <w:br/>
        <w:t xml:space="preserve">Bringing the fight to the undead horde would be suicidal. In </w:t>
        <w:br/>
        <w:t xml:space="preserve">total, the horde is comprised of 400 zombies, 20 skeletons, </w:t>
        <w:br/>
        <w:t xml:space="preserve">3 skaab goliaths, and a necromancer. The adventurers </w:t>
        <w:br/>
        <w:t xml:space="preserve">and any of the townsfolk they’d bring with them would </w:t>
        <w:br/>
        <w:t xml:space="preserve">be greatly outnumbered. The only chance of victory in </w:t>
        <w:br/>
        <w:t xml:space="preserve">battle is to fight them atop Shadowgrange’s walls, where </w:t>
        <w:br/>
        <w:t xml:space="preserve">the defenders can utilize their ranged advantage while the </w:t>
        <w:br/>
        <w:t>horde is kept at bay.</w:t>
        <w:br/>
        <w:t xml:space="preserve">The characters can employ hit-and-run tactics while </w:t>
        <w:br/>
        <w:t xml:space="preserve">the horde travels, however. Executed properly, it can </w:t>
        <w:br/>
        <w:t xml:space="preserve">wittle away their numbers before the real engagement at </w:t>
        <w:br/>
        <w:t xml:space="preserve">Shadowgrange. But make sure to emphasize the sheer </w:t>
        <w:br/>
        <w:t xml:space="preserve">magnitude of undead moving together, so the characters </w:t>
        <w:br/>
        <w:t xml:space="preserve">are well aware that attacking head-on would be incredibly </w:t>
        <w:br/>
        <w:t>foolish and lethal.</w:t>
        <w:br/>
        <w:t xml:space="preserve">Adventurers leaving immediately northward can easily </w:t>
        <w:br/>
        <w:t xml:space="preserve">find the advancing horde within a day’s journey (the horde </w:t>
        <w:br/>
        <w:t xml:space="preserve">moves slowly as a group, moving at half the speed of </w:t>
        <w:br/>
        <w:t xml:space="preserve">traveling adventurers). Riding horses will shave off a few </w:t>
        <w:br/>
        <w:t xml:space="preserve">more hours of travel time. </w:t>
        <w:br/>
        <w:t xml:space="preserve">The horde moves as a loosely organized group herded </w:t>
        <w:br/>
        <w:t xml:space="preserve">in the right direction by Rinelda Smitt, a necromancer that </w:t>
        <w:br/>
        <w:t xml:space="preserve">stays in the center of the group. Five large wooden wagons </w:t>
        <w:br/>
        <w:t xml:space="preserve">are pulled along with the horde by zombies, which are </w:t>
        <w:br/>
        <w:t xml:space="preserve">used to collect corpses to send back to Mauer Estate. </w:t>
        <w:br/>
        <w:t xml:space="preserve">This horde isn’t so much an “army” as an abnormally </w:t>
        <w:br/>
        <w:t xml:space="preserve">large group of undead wandering in the same direction. </w:t>
        <w:br/>
        <w:t xml:space="preserve">They do not have formations or follow complex tactics. </w:t>
        <w:br/>
        <w:t xml:space="preserve">Any undead that spots the adventurers will instinctively </w:t>
        <w:br/>
        <w:t xml:space="preserve">attack. If they lose sight of the adventurers, or if they stray </w:t>
        <w:br/>
        <w:t>too far from the herd, they head back.</w:t>
        <w:br/>
        <w:t xml:space="preserve"> Attacking outlying zombies causes some of the </w:t>
        <w:br/>
        <w:t xml:space="preserve">closest undead to take notice. If they spot the assailants, </w:t>
        <w:br/>
        <w:t xml:space="preserve">the zombies shamble forward to attack. This triggers a </w:t>
        <w:br/>
        <w:t xml:space="preserve">domino effect as more and more undead notice what’s </w:t>
        <w:br/>
        <w:t xml:space="preserve">going on and join the battle. </w:t>
        <w:br/>
        <w:t xml:space="preserve">The horde comes in waves, with the first wave </w:t>
        <w:br/>
        <w:t xml:space="preserve">representing outlier zombies furthest from the horde’s </w:t>
        <w:br/>
        <w:t xml:space="preserve">center and moves to involve higher concentrations of </w:t>
        <w:br/>
        <w:t xml:space="preserve">undead more central to the horde until you get to the fifth </w:t>
        <w:br/>
        <w:t xml:space="preserve">wave, the center of the horde where Rinelda resides. The </w:t>
        <w:br/>
        <w:t xml:space="preserve">necromancer is nearly impossible to spot in the crowd. </w:t>
        <w:br/>
        <w:t xml:space="preserve">When a wave joins the battle, the following wave joins </w:t>
        <w:br/>
        <w:t>1d6+2 rounds after.</w:t>
        <w:br/>
        <w:t>Chapter 3: Night of the Dead</w:t>
      </w:r>
    </w:p>
    <w:p>
      <w:r>
        <w:t>--- Page 29 ---</w:t>
        <w:br/>
        <w:t>29</w:t>
        <w:br/>
        <w:t>Chapter 3: Night of the DeadFirst Wave</w:t>
        <w:br/>
        <w:t xml:space="preserve">3 zombies  (MM 316) ( PICTURE ) rush forward to attack </w:t>
        <w:br/>
        <w:t xml:space="preserve">the characters closest to them. They start by grappling the </w:t>
        <w:br/>
        <w:t>target. If the target is grappled, they use their slam attack.</w:t>
        <w:br/>
        <w:t>Second Wave</w:t>
        <w:br/>
        <w:t xml:space="preserve">4 zombies  arrive using the same tactics as above, along </w:t>
        <w:br/>
        <w:t xml:space="preserve">with 1 skeleton  (MM 272)that hangs back and fires with </w:t>
        <w:br/>
        <w:t>its shortbow.</w:t>
        <w:br/>
        <w:t>Third Wave</w:t>
        <w:br/>
        <w:t xml:space="preserve">8 zombies  from deeper inside the horde join the fray, </w:t>
        <w:br/>
        <w:t>along with 2 skeletons . Same tactics as above.</w:t>
        <w:br/>
        <w:t>Fourth Wave</w:t>
        <w:br/>
        <w:t xml:space="preserve">13 zombies , 1 skeleton , and  1 skaab goliath  (APPENDIX </w:t>
        <w:br/>
        <w:t xml:space="preserve">B) (PICTURE ). Same tactics as above, while the goliath </w:t>
        <w:br/>
        <w:t xml:space="preserve">wades into battle swinging its morningstar. This is close </w:t>
        <w:br/>
        <w:t>to the horde’s center.</w:t>
        <w:br/>
        <w:t>Fifth Wave</w:t>
        <w:br/>
        <w:t xml:space="preserve">20 zombies , 5 skeletons , 2 skaab goliaths , and Rinelda </w:t>
        <w:br/>
        <w:t xml:space="preserve">Smitt  (APPENDIX B) ( PICTURE ). This is the horde’s </w:t>
        <w:br/>
        <w:t xml:space="preserve">center. </w:t>
        <w:br/>
        <w:t xml:space="preserve">Same tactics as above. Rinelda tries to stay out of melee. </w:t>
        <w:br/>
        <w:t xml:space="preserve">She prefers to first cast spiritual weapon and sacred flame </w:t>
        <w:br/>
        <w:t xml:space="preserve">on her first turn, and on the following turn try to disable </w:t>
        <w:br/>
        <w:t xml:space="preserve">the most threatening adventurer with hold person . If </w:t>
        <w:br/>
        <w:t>pressed into melee, she casts inflict wounds .</w:t>
        <w:br/>
        <w:t>Developments</w:t>
        <w:br/>
        <w:t xml:space="preserve">Deduct any destroyed undead from the horde’s total. </w:t>
        <w:br/>
        <w:t xml:space="preserve">Write down which undead were destroyed so you can </w:t>
        <w:br/>
        <w:t>update the horde’s numbers in the upcoming siege.</w:t>
        <w:br/>
        <w:t>If at any point the characters flee, the undead chase for a few rounds before returning to their previous position.</w:t>
        <w:br/>
        <w:t xml:space="preserve">If Rinelda is defeated, the horde carry out their last </w:t>
        <w:br/>
        <w:t xml:space="preserve">command and still march in the direction of Shadowgrange, </w:t>
        <w:br/>
        <w:t xml:space="preserve">but fifty zombies wander the wrong way and are deducted </w:t>
        <w:br/>
        <w:t>from the horde’s total.</w:t>
        <w:br/>
        <w:t xml:space="preserve">Rinelda Smitt insane. The teen lost her parents at a very </w:t>
        <w:br/>
        <w:t xml:space="preserve">young age and has survived in the wilderness purely off </w:t>
        <w:br/>
        <w:t xml:space="preserve">her talents in necromancy. She is devoid of empathy for </w:t>
        <w:br/>
        <w:t xml:space="preserve">her victims, seeing humans as useful only as resources </w:t>
        <w:br/>
        <w:t xml:space="preserve">to raid for food, clothing, shelter, and their corpses for </w:t>
        <w:br/>
        <w:t xml:space="preserve">undead. The only thing she understands and respects is </w:t>
        <w:br/>
        <w:t xml:space="preserve">power. If her life is on the line, she’ll explain her partnership </w:t>
        <w:br/>
        <w:t xml:space="preserve">with Siegfried, and how she’s culling the land to bring him </w:t>
        <w:br/>
        <w:t xml:space="preserve">corpses for his experiments (see “The Horde’s Purpose”). </w:t>
        <w:br/>
        <w:t xml:space="preserve">Rinelda respects Siegfried’s talents and hopes to learn </w:t>
        <w:br/>
        <w:t xml:space="preserve">everything she can as his apprentice before inevitably </w:t>
        <w:br/>
        <w:t>murdering him and taking over his residence.</w:t>
        <w:br/>
        <w:t xml:space="preserve">Rinelda carries basic necessities (clothing, food) along </w:t>
        <w:br/>
        <w:t xml:space="preserve">with a ghoulcaller’s bell  (APPENDIX A) ( PICTURE ), and a </w:t>
        <w:br/>
        <w:t xml:space="preserve">large pouch containing 90 ep and 70 gp. On her person is </w:t>
        <w:br/>
        <w:t xml:space="preserve">a note written by Siegfried, reminding the teen to collect </w:t>
        <w:br/>
        <w:t xml:space="preserve">everything she can find in his shop’s basement, from </w:t>
        <w:br/>
        <w:t>papers to alchemical supplies.</w:t>
        <w:br/>
        <w:t>Defending Shadowgrange</w:t>
        <w:br/>
        <w:t xml:space="preserve">If the characters choose to defend the town, they can </w:t>
        <w:br/>
        <w:t xml:space="preserve">spend the time before the horde arrives by preparing the </w:t>
        <w:br/>
        <w:t xml:space="preserve">town’s defenses. Let the characters lead the discussion on </w:t>
        <w:br/>
        <w:t xml:space="preserve">what to do during this time. The council members respect </w:t>
        <w:br/>
        <w:t xml:space="preserve">the opinions of capable adventurers, especially when it </w:t>
        <w:br/>
        <w:t xml:space="preserve">comes to battle, and they’ll follow the party’s initiative for </w:t>
        <w:br/>
        <w:t>planning.</w:t>
        <w:br/>
        <w:t xml:space="preserve">Adventurers are a delightfully creative and unpredictable </w:t>
        <w:br/>
        <w:t xml:space="preserve">bunch and you should encourage their plans if reasonable. </w:t>
        <w:br/>
        <w:t xml:space="preserve">Reward good planning, whatever it may be. In addition </w:t>
        <w:br/>
        <w:t xml:space="preserve">to the character’s ideas, the council members also voice </w:t>
        <w:br/>
        <w:t xml:space="preserve">opinions on what to do. These preparation quests will yield </w:t>
        <w:br/>
        <w:t>benefits in the battle to come (see “Running the Siege”):</w:t>
        <w:br/>
        <w:t xml:space="preserve">• Warding the Walls.  Priestess Flora thinks she </w:t>
        <w:br/>
        <w:t xml:space="preserve">can re-ignite the holy wards that used to protect </w:t>
        <w:br/>
        <w:t xml:space="preserve">Shadowgrange’s walls, but she’ll need help doing </w:t>
        <w:br/>
        <w:t xml:space="preserve">so. Any character with proficiency in Intelligence </w:t>
        <w:br/>
        <w:t xml:space="preserve">(Religion) can choose to aid her in performing the </w:t>
        <w:br/>
        <w:t xml:space="preserve">holy rituals to infuse the walls with holy energy. If at </w:t>
        <w:br/>
        <w:t xml:space="preserve">least one character does, Flora and that character can </w:t>
        <w:br/>
        <w:t xml:space="preserve">re-arm the wards by spending eight hours devoted to </w:t>
        <w:br/>
        <w:t xml:space="preserve">carrying out the ritual. Each additional character aiding </w:t>
        <w:br/>
        <w:t xml:space="preserve">in the ritual reduces the time required by four hours.  </w:t>
        <w:br/>
        <w:t xml:space="preserve">On success:  The walls radiate a faint divine magic. </w:t>
        <w:br/>
        <w:t xml:space="preserve">Lesser undead, such as zombies and skeletons, </w:t>
        <w:br/>
        <w:t xml:space="preserve">are repelled from getting too close, and the skaab </w:t>
        <w:br/>
        <w:t xml:space="preserve">goliaths in “Assault on the Gate” scenario  take longer </w:t>
        <w:br/>
        <w:t>Art by John Stanko</w:t>
      </w:r>
    </w:p>
    <w:p>
      <w:r>
        <w:t>--- Page 30 ---</w:t>
        <w:br/>
        <w:t>30to destroy the gate.</w:t>
        <w:br/>
        <w:t xml:space="preserve">• Finding Runners.  Captain Levi suggests finding </w:t>
        <w:br/>
        <w:t xml:space="preserve">suitable messengers amongst the conscripted </w:t>
        <w:br/>
        <w:t xml:space="preserve">townsfolk to relay information between the </w:t>
        <w:br/>
        <w:t xml:space="preserve">characters and council members. This way they </w:t>
        <w:br/>
        <w:t xml:space="preserve">can better coordinate their defences during the </w:t>
        <w:br/>
        <w:t xml:space="preserve">battle. Any character can approach a townsperson </w:t>
        <w:br/>
        <w:t xml:space="preserve">to be a runner. Convincing a person to take the job </w:t>
        <w:br/>
        <w:t xml:space="preserve">requires a Charisma (Diplomacy) check DC 10.  </w:t>
        <w:br/>
        <w:t xml:space="preserve">On success:  The characters have messengers to keep </w:t>
        <w:br/>
        <w:t xml:space="preserve">them informed of how the battle progresses. In the </w:t>
        <w:br/>
        <w:t xml:space="preserve">“Defending the Breach” scenario, they characters can </w:t>
        <w:br/>
        <w:t xml:space="preserve">arrive earlier, saving more defenders and are rewarded </w:t>
        <w:br/>
        <w:t>with an additional influence dice.</w:t>
        <w:br/>
        <w:t xml:space="preserve">• Boosting Morale.  Eckhardt Sheck knows that the </w:t>
        <w:br/>
        <w:t xml:space="preserve">conscripted townsfolk are terrified of the approaching </w:t>
        <w:br/>
        <w:t xml:space="preserve">horde. These people are not fighters; they are farmers, </w:t>
        <w:br/>
        <w:t xml:space="preserve">shepherds, and tradesmen. They need a confidence </w:t>
        <w:br/>
        <w:t xml:space="preserve">boost to have them perform well in battle. Any character </w:t>
        <w:br/>
        <w:t xml:space="preserve">can try to raise the hopes of the conscripted townsfolk. </w:t>
        <w:br/>
        <w:t xml:space="preserve">They can do so in numerous ways, from a rousing </w:t>
        <w:br/>
        <w:t xml:space="preserve">speech, playing up the strengths of the adventurers, </w:t>
        <w:br/>
        <w:t xml:space="preserve">showing the commoners how to properly wield their </w:t>
        <w:br/>
        <w:t xml:space="preserve">weapons, squashing any talks of hopelessness, </w:t>
        <w:br/>
        <w:t xml:space="preserve">or any other reasonable idea the characters come </w:t>
        <w:br/>
        <w:t xml:space="preserve">up with. An appropriate skill check DC 15 inspires </w:t>
        <w:br/>
        <w:t xml:space="preserve">confidence in the conscripts witnessing this.  </w:t>
        <w:br/>
        <w:t xml:space="preserve">On success:  Defenders that witness the character’s </w:t>
        <w:br/>
        <w:t xml:space="preserve">actions are inspired, fighting more effectively in the </w:t>
        <w:br/>
        <w:t xml:space="preserve">siege, dealing more damage to the skaab goliaths in </w:t>
        <w:br/>
        <w:t>the “Assault on the Gate” scenario.</w:t>
        <w:br/>
        <w:t xml:space="preserve">• More Conscripts.  Captain Levi points out that the </w:t>
        <w:br/>
        <w:t xml:space="preserve">undead horde still greatly outnumber the defenders. </w:t>
        <w:br/>
        <w:t xml:space="preserve">To help increase the chances of survival, a weapon </w:t>
        <w:br/>
        <w:t xml:space="preserve">should be put into the hands of any person that can </w:t>
        <w:br/>
        <w:t xml:space="preserve">hold it. Levi suggests more aggressively conscripting </w:t>
        <w:br/>
        <w:t xml:space="preserve">any person able to wield a weapon, including children </w:t>
        <w:br/>
        <w:t xml:space="preserve">and the elderly. It will take convincing on the part of the </w:t>
        <w:br/>
        <w:t xml:space="preserve">characters to make this happen, however, as parents </w:t>
        <w:br/>
        <w:t xml:space="preserve">will be reluctant to send their young ones to battle. </w:t>
        <w:br/>
        <w:t xml:space="preserve">As in the “Boosting Morale” quest, the characters can </w:t>
        <w:br/>
        <w:t xml:space="preserve">be creative with their ways and pass an appropriate </w:t>
        <w:br/>
        <w:t xml:space="preserve">skill DC to conscript the children and elderly.  </w:t>
        <w:br/>
        <w:t xml:space="preserve">On success:  The characters can conscript up to 50 </w:t>
        <w:br/>
        <w:t xml:space="preserve">additional young and elderly commoners. These </w:t>
        <w:br/>
        <w:t xml:space="preserve">commoners help deal additional damage to the skaab </w:t>
        <w:br/>
        <w:t>goliaths in the “Assault on the Gate” scenario.</w:t>
        <w:br/>
        <w:t xml:space="preserve">Add any other quests that you feel are appropriate to the </w:t>
        <w:br/>
        <w:t>situation.</w:t>
        <w:br/>
        <w:t xml:space="preserve">As the characters go about preparing, so do the rest </w:t>
        <w:br/>
        <w:t xml:space="preserve">of the townsfolk. Shadowgrange’s cathars calls upon </w:t>
        <w:br/>
        <w:t xml:space="preserve">all able-bodied citizens to take up arms against the oncoming attack. These conscripted commoners gather </w:t>
        <w:br/>
        <w:t xml:space="preserve">in the town square bringing whatever weapons they have, </w:t>
        <w:br/>
        <w:t>from hunting bows to pitchforks, where they await orders.</w:t>
        <w:br/>
        <w:t xml:space="preserve">The rest of the townsfolk rush to evacuate precious </w:t>
        <w:br/>
        <w:t xml:space="preserve">belongings from their outlying homes and farms to the </w:t>
        <w:br/>
        <w:t xml:space="preserve">safety of Shadowgrange’s walls. Noncombatants are </w:t>
        <w:br/>
        <w:t xml:space="preserve">squeezed into the town chapel, which is reinforced with </w:t>
        <w:br/>
        <w:t>makeshift barricades.</w:t>
        <w:br/>
        <w:t xml:space="preserve">Once the civilians are accounted for, the cathars and </w:t>
        <w:br/>
        <w:t xml:space="preserve">conscripted soldiers will work day and night to reinforce </w:t>
        <w:br/>
        <w:t xml:space="preserve">the gate and build makeshift barricades along the main </w:t>
        <w:br/>
        <w:t>path leading to the market square.</w:t>
        <w:br/>
        <w:t xml:space="preserve">Free Pots.  The clergy members seek out the adventurers. </w:t>
        <w:br/>
        <w:t xml:space="preserve">They are well aware that the characters’ prowess will play </w:t>
        <w:br/>
        <w:t xml:space="preserve">a critical factor in defending the town, so they give them </w:t>
        <w:br/>
        <w:t>four healing potions  for the fight.</w:t>
        <w:br/>
        <w:t>Awarding Experience Points</w:t>
        <w:br/>
        <w:t xml:space="preserve">Divide 900 XP equally among the characters if the party </w:t>
        <w:br/>
        <w:t>aids the town in preparing defenses.</w:t>
        <w:br/>
        <w:t>Evacuation?</w:t>
        <w:br/>
        <w:t xml:space="preserve">This adventure assumes most parties will decide to stand </w:t>
        <w:br/>
        <w:t xml:space="preserve">their ground and defend Shadowgrange. However, they </w:t>
        <w:br/>
        <w:t xml:space="preserve">can choose to flee from the oncoming undead horde. Or </w:t>
        <w:br/>
        <w:t xml:space="preserve">perhaps they evacuate the town, lure the undead inside, </w:t>
        <w:br/>
        <w:t xml:space="preserve">and then set the place on fire, destroying both the town </w:t>
        <w:br/>
        <w:t xml:space="preserve">but also the horde if done correctly. There is no “wrong” </w:t>
        <w:br/>
        <w:t xml:space="preserve">way to attack this problem. </w:t>
        <w:br/>
        <w:t xml:space="preserve">Should the characters choose to flee or evacuate, there </w:t>
        <w:br/>
        <w:t xml:space="preserve">are a few settlements not far from Shadowgrange that </w:t>
        <w:br/>
        <w:t xml:space="preserve">they can travel to. None have the defensible stone walls of </w:t>
        <w:br/>
        <w:t xml:space="preserve">Shadowgrange, but all are encircled by a moat and some </w:t>
        <w:br/>
        <w:t xml:space="preserve">sort of physical barrier, such as wooden palisades or at </w:t>
        <w:br/>
        <w:t xml:space="preserve">the very least somewhat defensible trenches. The closest </w:t>
        <w:br/>
        <w:t>settlement is a day away.</w:t>
        <w:br/>
        <w:t xml:space="preserve">There are two notable settlements fairly close to </w:t>
        <w:br/>
        <w:t xml:space="preserve">Shadowgrange. The first is Lammas, a rancher community </w:t>
        <w:br/>
        <w:t xml:space="preserve">stable village two days away. The second is Silbern, a </w:t>
        <w:br/>
        <w:t>Art by David Palum bo</w:t>
        <w:br/>
        <w:t>Chapter 3: Night of the Dead</w:t>
      </w:r>
    </w:p>
    <w:p>
      <w:r>
        <w:t>--- Page 31 ---</w:t>
        <w:br/>
        <w:t>31</w:t>
        <w:br/>
        <w:t xml:space="preserve">small community built around Silbern Tower, a lodging </w:t>
        <w:br/>
        <w:t xml:space="preserve">and base of operations for a local group of cathars called </w:t>
        <w:br/>
        <w:t xml:space="preserve">the Silbern Guard. Three days away, this community has </w:t>
        <w:br/>
        <w:t xml:space="preserve">the largest concentration of cathars in Stensia, with a little </w:t>
        <w:br/>
        <w:t>over a hundred trained fighters ready to take up arms.</w:t>
        <w:br/>
        <w:t xml:space="preserve">It’s dangerous to travel through Stensia, as the </w:t>
        <w:br/>
        <w:t xml:space="preserve">adventurers probably know already. You may wish to run </w:t>
        <w:br/>
        <w:t xml:space="preserve">some of the random encounters from Part 1 while the </w:t>
        <w:br/>
        <w:t xml:space="preserve">characters travel to other settlements. Lesser undead, </w:t>
        <w:br/>
        <w:t>fiends, beasts, and bandits roam preying on travelers.</w:t>
        <w:br/>
        <w:t xml:space="preserve">The zombie horde is on a rampage through the entire </w:t>
        <w:br/>
        <w:t xml:space="preserve">countryside. Their sole purpose is to slay the living and </w:t>
        <w:br/>
        <w:t xml:space="preserve">return the corpses back to Siegfried in Mauer Estate. If </w:t>
        <w:br/>
        <w:t xml:space="preserve">the characters retreat from Shadowgrange, the horde </w:t>
        <w:br/>
        <w:t xml:space="preserve">continues moving south, slaughtering all communities </w:t>
        <w:br/>
        <w:t xml:space="preserve">along the way. Any settlement in the outland valleys of </w:t>
        <w:br/>
        <w:t xml:space="preserve">Stensia will be attacked eventually. Maybe the adventurers </w:t>
        <w:br/>
        <w:t xml:space="preserve">team up with the Silbern Guard and take on the horde at </w:t>
        <w:br/>
        <w:t xml:space="preserve">a different location. Roll with the player’s ideas and it will </w:t>
        <w:br/>
        <w:t>all work out in the end.</w:t>
        <w:br/>
        <w:t xml:space="preserve">Running the SiegeAn undead army marches on Shadowgrange and its </w:t>
        <w:br/>
        <w:t xml:space="preserve">defenders are prepared to meet them in battle. Keeping </w:t>
        <w:br/>
        <w:t xml:space="preserve">track of hundreds of combatants, including their individual </w:t>
        <w:br/>
        <w:t xml:space="preserve">stats and rolls, would be impossible. Instead, it’s </w:t>
        <w:br/>
        <w:t xml:space="preserve">recommended to run the siege by keeping the adventures </w:t>
        <w:br/>
        <w:t xml:space="preserve">and their personal action as the focus like any other battle, </w:t>
        <w:br/>
        <w:t xml:space="preserve">with the greater battle around them being told mostly </w:t>
        <w:br/>
        <w:t>through story rather than dice rolls.</w:t>
        <w:br/>
        <w:t xml:space="preserve">With this method, the battle rages on as a backdrop: </w:t>
        <w:br/>
        <w:t xml:space="preserve">the focus is on the fight between the characters and their </w:t>
        <w:br/>
        <w:t xml:space="preserve">enemies. The larger conflict takes place “offstage,” and </w:t>
        <w:br/>
        <w:t xml:space="preserve">is only relevant to the extent that it helps or hinders the </w:t>
        <w:br/>
        <w:t>characters.</w:t>
        <w:br/>
        <w:t xml:space="preserve">The adventurers will act as Shadowgrange’s elite </w:t>
        <w:br/>
        <w:t xml:space="preserve">defense unit in the battle, sent to deal with the toughest, </w:t>
        <w:br/>
        <w:t xml:space="preserve">most dangerous missions. The result of these missions </w:t>
        <w:br/>
        <w:t xml:space="preserve">will determine the ultimate fate of Shadowgrange itself.  </w:t>
        <w:br/>
        <w:t xml:space="preserve">Don’t bother tracking the hit points of the various </w:t>
        <w:br/>
        <w:t xml:space="preserve">combatants, except the ones the adventurers are actively </w:t>
        <w:br/>
        <w:t xml:space="preserve">fighting. Just describe the carnage as the defenders </w:t>
        <w:br/>
        <w:t xml:space="preserve">and horde battle it out, while the characters take on the </w:t>
        <w:br/>
        <w:t xml:space="preserve">toughest part of the enemy forces. A short sentence or </w:t>
        <w:br/>
        <w:t>Art by Ryan Pancoast</w:t>
      </w:r>
    </w:p>
    <w:p>
      <w:r>
        <w:t>--- Page 32 ---</w:t>
        <w:br/>
        <w:t xml:space="preserve">32two at the end of a round or the end of a battle is great </w:t>
        <w:br/>
        <w:t xml:space="preserve">to maintain the players’ awareness of the ongoing battle </w:t>
        <w:br/>
        <w:t>around them and keeps them immersed.</w:t>
        <w:br/>
        <w:t>Thinning the Numbers</w:t>
        <w:br/>
        <w:t xml:space="preserve">If the PCs destroyed some of the advancing horde in </w:t>
        <w:br/>
        <w:t xml:space="preserve">“Attacking the Horde” or otherwise, deduct the destroyed </w:t>
        <w:br/>
        <w:t xml:space="preserve">creatures from the horde’s total numbers here. If the </w:t>
        <w:br/>
        <w:t xml:space="preserve">adventurers destroyed any of the three skaab goliaths, </w:t>
        <w:br/>
        <w:t>some of the following encounters need to be changed:</w:t>
        <w:br/>
        <w:t xml:space="preserve">• If one goliath was destroyed prior to the siege, then </w:t>
        <w:br/>
        <w:t xml:space="preserve">there is no goliath present at the “Defending the </w:t>
        <w:br/>
        <w:t xml:space="preserve">Breach” battle, making it much easier. </w:t>
        <w:br/>
        <w:t xml:space="preserve">• Any additional skaab goliaths destroyed prior to the </w:t>
        <w:br/>
        <w:t xml:space="preserve">siege (up to three) are subtracted from the “Assault </w:t>
        <w:br/>
        <w:t xml:space="preserve">on the Gate” battle, which gives a huge advantage to </w:t>
        <w:br/>
        <w:t>hold the gate.</w:t>
        <w:br/>
        <w:t>Horde Tactics</w:t>
        <w:br/>
        <w:t xml:space="preserve">The undead horde’s attack comes during the dead of </w:t>
        <w:br/>
        <w:t xml:space="preserve">night, where they can take advantage of their darkvision. </w:t>
        <w:br/>
        <w:t xml:space="preserve">Shadowgrange’s defenders have at least the light of the </w:t>
        <w:br/>
        <w:t xml:space="preserve">stars and the moon to see by, along with torches lining </w:t>
        <w:br/>
        <w:t xml:space="preserve">their walls to illuminate anyone beside their defenses. The </w:t>
        <w:br/>
        <w:t xml:space="preserve">attack is led by Rinelda Smitt, a necromancer herding the </w:t>
        <w:br/>
        <w:t>horde towards Shadowgrange.</w:t>
        <w:br/>
        <w:t xml:space="preserve">The horde’s attack is organized into stages, detailed </w:t>
        <w:br/>
        <w:t xml:space="preserve">below. The actions of the characters can disrupt these </w:t>
        <w:br/>
        <w:t xml:space="preserve">stages; they are presented here as they would play out if </w:t>
        <w:br/>
        <w:t xml:space="preserve">the characters weren’t on hand to aid in Shadowgrange’s </w:t>
        <w:br/>
        <w:t xml:space="preserve">defense. </w:t>
        <w:br/>
        <w:t xml:space="preserve">Stage 1:  The undead horde advances on Shadowgrange. </w:t>
        <w:br/>
        <w:t xml:space="preserve">The majority of zombies, led by two skaabs, shambles </w:t>
        <w:br/>
        <w:t xml:space="preserve">forward to break down the gate, while skeleton archers </w:t>
        <w:br/>
        <w:t>fire at any defenders they see.</w:t>
        <w:br/>
        <w:t xml:space="preserve">Stage 2:  A secondary force of undead attacks led by one </w:t>
        <w:br/>
        <w:t xml:space="preserve">skaab breaches the wall, away from the main fighting at </w:t>
        <w:br/>
        <w:t>the gate.</w:t>
        <w:br/>
        <w:t xml:space="preserve">Stage 3:  Swarms of undead pour through gaps in the </w:t>
        <w:br/>
        <w:t xml:space="preserve">city defenses created by the skaabs and begin wreaking </w:t>
        <w:br/>
        <w:t>havoc.</w:t>
        <w:br/>
        <w:t xml:space="preserve">Stage 4:  The undead horde fully enters Shadowgrange, </w:t>
        <w:br/>
        <w:t>routing the defenders to the chapel.</w:t>
        <w:br/>
        <w:t xml:space="preserve">Stage 5:  Rinelda Smitt personally leads an assault on </w:t>
        <w:br/>
        <w:t>the chapel, looking to finish off the remaining defenders.</w:t>
        <w:br/>
        <w:t>Assault on the Gate</w:t>
        <w:br/>
        <w:t xml:space="preserve">The horde are traversing the valley and approaching Shadowgrange. It’s night, and none of the defenders </w:t>
        <w:br/>
        <w:t xml:space="preserve">(except maybe an adventurer) has darkvision to see. </w:t>
        <w:br/>
        <w:t xml:space="preserve">Unless the adventurers are attacking, or have provided </w:t>
        <w:br/>
        <w:t xml:space="preserve">the other defenders a way to see the approaching horde, </w:t>
        <w:br/>
        <w:t xml:space="preserve">Captain Levi orders his crossbowmen and archers to hold </w:t>
        <w:br/>
        <w:t>fire until they can get a clear shot.</w:t>
        <w:br/>
        <w:t xml:space="preserve">If the adventurers ride out to attack the approaching </w:t>
        <w:br/>
        <w:t xml:space="preserve">horde, use the stats given in “Attacking the Horde” section </w:t>
        <w:br/>
        <w:t>earlier.</w:t>
        <w:br/>
        <w:t xml:space="preserve">When the horde ( PICTURE ) arrives at the walls, read or </w:t>
        <w:br/>
        <w:t>paraphrase:</w:t>
        <w:br/>
        <w:t xml:space="preserve">They arrive in the dead of night: hundreds of shambling </w:t>
        <w:br/>
        <w:t xml:space="preserve">humanoids. In the moonlight, their figures silhouettes </w:t>
        <w:br/>
        <w:t xml:space="preserve">can be seen, along with glimpses of their rotted faces. </w:t>
        <w:br/>
        <w:t xml:space="preserve">As they near the walls, torches illuminate their hideous </w:t>
        <w:br/>
        <w:t xml:space="preserve">appearances. The zombies move towards Shadowgrange </w:t>
        <w:br/>
        <w:t xml:space="preserve">with a strange urgency; splashing and flailing in the </w:t>
        <w:br/>
        <w:t xml:space="preserve">moat’s waters, scrambling over each other to reach the </w:t>
        <w:br/>
        <w:t>walls, lashing at the gate, tearing, ripping, growling.</w:t>
        <w:br/>
        <w:t xml:space="preserve">Lumbering forward, towering over the other zombies, </w:t>
        <w:br/>
        <w:t xml:space="preserve">are two stitched abominations. Six powerful arms and </w:t>
        <w:br/>
        <w:t xml:space="preserve">three heads are attached to each mass of muscle. These </w:t>
        <w:br/>
        <w:t xml:space="preserve">creatures stride easily through the moat’s waters and </w:t>
        <w:br/>
        <w:t xml:space="preserve">move towards Shadowgrange’s gates, where they start </w:t>
        <w:br/>
        <w:t xml:space="preserve">start pummeling it with armor-plated fists, shaking the </w:t>
        <w:br/>
        <w:t xml:space="preserve">barricade with each blow. Captain Levi begins to yell and </w:t>
        <w:br/>
        <w:t xml:space="preserve">wave a torch to get attention. “Bowmen! Take out those </w:t>
        <w:br/>
        <w:t>beasts! Now!”</w:t>
        <w:br/>
        <w:t xml:space="preserve">2 skaab goliaths  (APPENDIX B) ( PICTURE ) begin leading </w:t>
        <w:br/>
        <w:t xml:space="preserve">the attack on the gate. They smash the gate each round, </w:t>
        <w:br/>
        <w:t xml:space="preserve">unless something prevents them from doing so. The gate </w:t>
        <w:br/>
        <w:t xml:space="preserve">can take 10 hits (or 5 rounds of both hitting) total from </w:t>
        <w:br/>
        <w:t xml:space="preserve">the skaabs before being breached. Captain Levi is aware </w:t>
        <w:br/>
        <w:t xml:space="preserve">of the danger they pose and barks out orders to take them </w:t>
        <w:br/>
        <w:t xml:space="preserve">down. If the adventurers completed the quest “Warding </w:t>
        <w:br/>
        <w:t xml:space="preserve">the Walls,” the gate instead can take 12 hits total before </w:t>
        <w:br/>
        <w:t>being breached.</w:t>
        <w:br/>
        <w:t xml:space="preserve">The defenders on the walls begin raining down crossbow </w:t>
        <w:br/>
        <w:t xml:space="preserve">bolts and arrows upon the goliaths, dealing 22 damage per </w:t>
        <w:br/>
        <w:t xml:space="preserve">round divided between the two goliaths unless specifically </w:t>
        <w:br/>
        <w:t xml:space="preserve">told to aim at one. If the adventurers completed the quest </w:t>
        <w:br/>
        <w:t xml:space="preserve">“Boosting Morale” or “More Conscripts,” the damage per </w:t>
        <w:br/>
        <w:t>round is increased by 4 per quest completed.</w:t>
        <w:br/>
        <w:t xml:space="preserve">To make matters worse, as the order is given to bring </w:t>
        <w:br/>
        <w:t xml:space="preserve">down the goliaths, screams can be heard from atop the </w:t>
        <w:br/>
        <w:t xml:space="preserve">walls. 20 skeleton archers  (MM 272) pepper the bowmen </w:t>
        <w:br/>
        <w:t xml:space="preserve">atop the walls, using their darkvision to fire from 40 feet </w:t>
        <w:br/>
        <w:t xml:space="preserve">away.  The constant barrage hampers the defender’s ability </w:t>
        <w:br/>
        <w:t>to take down the goliaths.</w:t>
        <w:br/>
        <w:t xml:space="preserve">For every five skeletons the adventurers take out, the </w:t>
        <w:br/>
        <w:t xml:space="preserve">defending bowmen can fire more freely, increase their </w:t>
        <w:br/>
        <w:t>Chapter 3: Night of the Dead</w:t>
      </w:r>
    </w:p>
    <w:p>
      <w:r>
        <w:t>--- Page 33 ---</w:t>
        <w:br/>
        <w:t>33</w:t>
        <w:br/>
        <w:t>damage on the goliaths by +2 each round.</w:t>
        <w:br/>
        <w:t>Developments</w:t>
        <w:br/>
        <w:t xml:space="preserve">If the skaab goliaths are taken out before the gate is </w:t>
        <w:br/>
        <w:t xml:space="preserve">breached by them, then the gate holds. Regular zombies </w:t>
        <w:br/>
        <w:t xml:space="preserve">stumble over the fallen goliaths to claw at the gate, but </w:t>
        <w:br/>
        <w:t>their assault is far weaker than the skaab’s.</w:t>
        <w:br/>
        <w:t xml:space="preserve">If the gate is breached, all is not lost. Eckhardt and his </w:t>
        <w:br/>
        <w:t xml:space="preserve">soldiers, a mix of cathars and conscripts, stand ready to </w:t>
        <w:br/>
        <w:t xml:space="preserve">meet the surge of undead that rush through the broken </w:t>
        <w:br/>
        <w:t xml:space="preserve">gate. Their goal is to drive the undead back long enough </w:t>
        <w:br/>
        <w:t>to repair the broken gate.</w:t>
        <w:br/>
        <w:t xml:space="preserve">Regardless of the outcome, a messenger runs over </w:t>
        <w:br/>
        <w:t>to the adventurers shortly after either the gate is saved/</w:t>
        <w:br/>
        <w:t xml:space="preserve">breached. The bloodied soldier comes bearing grim news: </w:t>
        <w:br/>
        <w:t xml:space="preserve">one of the far side walls have been breached. The undead </w:t>
        <w:br/>
        <w:t xml:space="preserve">are breaking through, and her squadron of soldiers have </w:t>
        <w:br/>
        <w:t xml:space="preserve">been taking heavy losses trying to hold their position. </w:t>
        <w:br/>
        <w:t xml:space="preserve">Captain Levi will ask the adventurers to reinforce the </w:t>
        <w:br/>
        <w:t>breach.</w:t>
        <w:br/>
        <w:t xml:space="preserve">If the adventurers completed the quest “Finding </w:t>
        <w:br/>
        <w:t xml:space="preserve">Runners,” the messenger is one of the people the characters enlisted as a runner, and they’re given an earlier </w:t>
        <w:br/>
        <w:t>warning that a wall is soon to be breached.</w:t>
        <w:br/>
        <w:t>Defending the Breach</w:t>
        <w:br/>
        <w:t xml:space="preserve">The undead have breached one of the walls and have </w:t>
        <w:br/>
        <w:t xml:space="preserve">begun pouring in. Without the adventurers intervening at </w:t>
        <w:br/>
        <w:t xml:space="preserve">the breach, that position will almost assuredly be overrun. </w:t>
        <w:br/>
        <w:t xml:space="preserve">If the gate has been breached and the adventurers decide </w:t>
        <w:br/>
        <w:t xml:space="preserve">to defend it instead, you can configure the following </w:t>
        <w:br/>
        <w:t>encounter to work for that too.</w:t>
        <w:br/>
        <w:t xml:space="preserve">Once the adventurers arrive at the breach, read or </w:t>
        <w:br/>
        <w:t>paraphrase:</w:t>
        <w:br/>
        <w:t xml:space="preserve">The warm glow of fire can be seen over the rooftops ahead </w:t>
        <w:br/>
        <w:t xml:space="preserve">of you, where the sounds of fighting can be heard. As you </w:t>
        <w:br/>
        <w:t xml:space="preserve">turn the corner, you see two wooden cabins aflame next </w:t>
        <w:br/>
        <w:t xml:space="preserve">to the wall, illuminating the scene in front of you. Fighting </w:t>
        <w:br/>
        <w:t xml:space="preserve">amidst the bright glow in a tight formation are the cathars, </w:t>
        <w:br/>
        <w:t xml:space="preserve">clashing with dozens of undead humanoids. More still </w:t>
        <w:br/>
        <w:t>Art by Volkan Baga</w:t>
      </w:r>
    </w:p>
    <w:p>
      <w:r>
        <w:t>--- Page 34 ---</w:t>
        <w:br/>
        <w:t xml:space="preserve">34pour into the street from a breach in the wall 10 feet wide, </w:t>
        <w:br/>
        <w:t xml:space="preserve">clambering over the stone debris and eagerly rushing to </w:t>
        <w:br/>
        <w:t xml:space="preserve">the living defenders. “By Avacyn’s Might, we hold!” shouts </w:t>
        <w:br/>
        <w:t>a cathar, even as the soldiers are slowly pushed back.</w:t>
        <w:br/>
        <w:t xml:space="preserve">If the adventurers leave for the breach quickly, then they </w:t>
        <w:br/>
        <w:t xml:space="preserve">find a heated battle between the invading undead and the </w:t>
        <w:br/>
        <w:t>village defenders. A dozen soldiers fight here against ever-</w:t>
        <w:br/>
        <w:t xml:space="preserve">increasing numbers of zombies. These eleven cathars </w:t>
        <w:br/>
        <w:t xml:space="preserve">statted as guards  (MM 347), along with a single clergy </w:t>
        <w:br/>
        <w:t xml:space="preserve">member (treat her as a priest [MM 348] without Divine </w:t>
        <w:br/>
        <w:t xml:space="preserve">Eminence, no 2nd or 3rd level spells, and only 10 HP). </w:t>
        <w:br/>
        <w:t xml:space="preserve">If the adventurers took their time getting here, or didn’t </w:t>
        <w:br/>
        <w:t xml:space="preserve">complete the “Finding Runners” quest, five of these </w:t>
        <w:br/>
        <w:t xml:space="preserve">cathars are dead when they arrive. </w:t>
        <w:br/>
        <w:t xml:space="preserve">The cathars’ goal is to push the undead out long enough </w:t>
        <w:br/>
        <w:t xml:space="preserve">to barricade the breach, but they don’t have the numbers </w:t>
        <w:br/>
        <w:t xml:space="preserve">to do so. Only with the adventurer’s help in the fight can </w:t>
        <w:br/>
        <w:t>they hope to accomplish their task.</w:t>
        <w:br/>
        <w:t>Optional: Influence Dice</w:t>
        <w:br/>
        <w:t xml:space="preserve">In this battle, the adventurers are given their own targets </w:t>
        <w:br/>
        <w:t xml:space="preserve">to eliminate while the cathars fight their own battles with </w:t>
        <w:br/>
        <w:t xml:space="preserve">the undead in the background. To help illustrate the fight, </w:t>
        <w:br/>
        <w:t xml:space="preserve">you may consider using this optional Influence Dice </w:t>
        <w:br/>
        <w:t xml:space="preserve">mechanic, where the combatants in the backdrop can still </w:t>
        <w:br/>
        <w:t>influence the party’s battle while still being rolls-light.</w:t>
        <w:br/>
        <w:t xml:space="preserve">Represent the background defender’s influence in the </w:t>
        <w:br/>
        <w:t xml:space="preserve">fight with two Ally Dice (d6’s), or only one dice if five </w:t>
        <w:br/>
        <w:t xml:space="preserve">cathars are already dead. Represent the background </w:t>
        <w:br/>
        <w:t xml:space="preserve">undead’s influence with three Enemy Dice. </w:t>
        <w:br/>
        <w:t xml:space="preserve">At the end of each round, roll the dice for each side. </w:t>
        <w:br/>
        <w:t xml:space="preserve">For every 6 in the result, that side does something that </w:t>
        <w:br/>
        <w:t xml:space="preserve">affect’s the party’s fight. If the 6 is a result of the Ally Dice </w:t>
        <w:br/>
        <w:t xml:space="preserve">roll, it’s a help; if it’s a result of the Enemy Dice roll, it’s a </w:t>
        <w:br/>
        <w:t>hindrance.</w:t>
        <w:br/>
        <w:t xml:space="preserve">For every result of 5, that side does something that affects </w:t>
        <w:br/>
        <w:t>the party’s fight, but at a negative cost to themeselves.Possible effects include:</w:t>
        <w:br/>
        <w:t>Help Hindrance</w:t>
        <w:br/>
        <w:t xml:space="preserve">A cathar fires a crossbow </w:t>
        <w:br/>
        <w:t xml:space="preserve">bolt into an enemy that </w:t>
        <w:br/>
        <w:t xml:space="preserve">one of the characters is </w:t>
        <w:br/>
        <w:t xml:space="preserve">engaged with. The enemy </w:t>
        <w:br/>
        <w:t xml:space="preserve">takes 4 damage.A zombie catches a </w:t>
        <w:br/>
        <w:t xml:space="preserve">character unaware with a </w:t>
        <w:br/>
        <w:t xml:space="preserve">slammed fist into its back, </w:t>
        <w:br/>
        <w:t>dealing 4 damage.</w:t>
        <w:br/>
        <w:t xml:space="preserve">A gust of spectral wind is </w:t>
        <w:br/>
        <w:t xml:space="preserve">felt as the spirit of Saint </w:t>
        <w:br/>
        <w:t xml:space="preserve">Traft materializes on the </w:t>
        <w:br/>
        <w:t xml:space="preserve">battlefield and swings his </w:t>
        <w:br/>
        <w:t xml:space="preserve">greatsword at the PC’s </w:t>
        <w:br/>
        <w:t xml:space="preserve">enemy, dealing 2d6+5 </w:t>
        <w:br/>
        <w:t xml:space="preserve">damage and knocking </w:t>
        <w:br/>
        <w:t xml:space="preserve">the target prone, before </w:t>
        <w:br/>
        <w:t xml:space="preserve">his spirit is swept away </w:t>
        <w:br/>
        <w:t xml:space="preserve">elsewhere by the wind.One zombie or skeleton </w:t>
        <w:br/>
        <w:t>joins the battle.</w:t>
        <w:br/>
        <w:t xml:space="preserve">The clergy member rushes </w:t>
        <w:br/>
        <w:t>over to a wounded charac -</w:t>
        <w:br/>
        <w:t xml:space="preserve">ter and casts cure wounds , </w:t>
        <w:br/>
        <w:t xml:space="preserve">healing 7 hit points, before </w:t>
        <w:br/>
        <w:t xml:space="preserve">rejoining the cathars in </w:t>
        <w:br/>
        <w:t xml:space="preserve">the background battle.Zombies dogpile on one </w:t>
        <w:br/>
        <w:t xml:space="preserve">of the cathars and start </w:t>
        <w:br/>
        <w:t xml:space="preserve">devouring his flesh as his </w:t>
        <w:br/>
        <w:t>comrades fight desperate -</w:t>
        <w:br/>
        <w:t>ly to save him.</w:t>
        <w:br/>
        <w:t xml:space="preserve">A cathar joins the party’s </w:t>
        <w:br/>
        <w:t xml:space="preserve">battle, rushing to help the </w:t>
        <w:br/>
        <w:t xml:space="preserve">most wounded looking </w:t>
        <w:br/>
        <w:t xml:space="preserve">character.The upper half of a zombie </w:t>
        <w:br/>
        <w:t xml:space="preserve">latches onto a random </w:t>
        <w:br/>
        <w:t xml:space="preserve">PC’s legs, restraining the </w:t>
        <w:br/>
        <w:t xml:space="preserve">PC. Strength check DC 10 </w:t>
        <w:br/>
        <w:t>to escape the restraint.</w:t>
        <w:br/>
        <w:t>Waves of Undead</w:t>
        <w:br/>
        <w:t xml:space="preserve">In order to hold the line and drive the undead back, the </w:t>
        <w:br/>
        <w:t xml:space="preserve">characters must defeat several waves of increasingly </w:t>
        <w:br/>
        <w:t xml:space="preserve">dangerous attackers while the cathars fight their own </w:t>
        <w:br/>
        <w:t xml:space="preserve">undead foes in the background. Allow each wave’s </w:t>
        <w:br/>
        <w:t xml:space="preserve">resulting combat to play out, then let the next wave </w:t>
        <w:br/>
        <w:t xml:space="preserve">arrive one or two rounds after. This gives the characters </w:t>
        <w:br/>
        <w:t xml:space="preserve">a small window to ready themselves for the next fight. </w:t>
        <w:br/>
        <w:t xml:space="preserve">Alternatively, if the characters are finding combat too easy, </w:t>
        <w:br/>
        <w:t>you can have subsequent waves arrive faster.</w:t>
        <w:br/>
        <w:t>First Wave</w:t>
        <w:br/>
        <w:t xml:space="preserve">3 zombies  (MM 316) rush forward to attack the characters </w:t>
        <w:br/>
        <w:t xml:space="preserve">closest to them, along with 3 skeletons  (MM 272) that </w:t>
        <w:br/>
        <w:t>hang back and fire at the characters with their shortbows.</w:t>
        <w:br/>
        <w:t xml:space="preserve">If you are using Influence Dice, remove one of the </w:t>
        <w:br/>
        <w:t>Enemy Dice after the party defeats the first wave.</w:t>
        <w:br/>
        <w:t>Chapter 3: Night of the Dead</w:t>
        <w:br/>
        <w:t>Art by Raymond Swanland</w:t>
      </w:r>
    </w:p>
    <w:p>
      <w:r>
        <w:t>--- Page 35 ---</w:t>
        <w:br/>
        <w:t>35</w:t>
        <w:br/>
        <w:t>with her remaining forces.</w:t>
        <w:br/>
        <w:t xml:space="preserve">• If either the gate or wall breach was lost, then Rinelda </w:t>
        <w:br/>
        <w:t>enters through that location with her remaining forces.</w:t>
        <w:br/>
        <w:t xml:space="preserve">• If both the gates and the wall breach were lost, </w:t>
        <w:br/>
        <w:t xml:space="preserve">then the undead overrun the outer defenses. The </w:t>
        <w:br/>
        <w:t xml:space="preserve">defenders are routed, and a messenger comes to the </w:t>
        <w:br/>
        <w:t xml:space="preserve">adventurers telling them to regroup at the chapel. </w:t>
        <w:br/>
        <w:t xml:space="preserve">The adventurers have enough time for a short rest </w:t>
        <w:br/>
        <w:t xml:space="preserve">before an overconfident Rinelda leads the final assault </w:t>
        <w:br/>
        <w:t xml:space="preserve">against the chapel, calling out any champions to face </w:t>
        <w:br/>
        <w:t>her.</w:t>
        <w:br/>
        <w:t>Necromancer Confrontation</w:t>
        <w:br/>
        <w:t xml:space="preserve">A messenger arrives from Captain Levi, requiring the </w:t>
        <w:br/>
        <w:t xml:space="preserve">party’s immediate assistance: a necromancer has arrived </w:t>
        <w:br/>
        <w:t xml:space="preserve">and is cutting through his troops. The adventurers are </w:t>
        <w:br/>
        <w:t>needed to stop her onslaught.</w:t>
        <w:br/>
        <w:t xml:space="preserve">When the characters arrive, dozens of defenders and </w:t>
        <w:br/>
        <w:t xml:space="preserve">zombies are locked in battle. Rinelda Smitt stands out </w:t>
        <w:br/>
        <w:t xml:space="preserve">amongst the crowd, squaring off with Captain Levi. The </w:t>
        <w:br/>
        <w:t xml:space="preserve">cathar commander, statted as a thug  (MM 350; Lawful </w:t>
        <w:br/>
        <w:t xml:space="preserve">Good), is barely hanging in there -- he’s down to 10 hit </w:t>
        <w:br/>
        <w:t xml:space="preserve">points and suffering from 1 level of exhaustion. Rinelda is </w:t>
        <w:br/>
        <w:t xml:space="preserve">toying with him using her spiritual weapon (in the form of </w:t>
        <w:br/>
        <w:t>a spectral dagger) to stab at him.</w:t>
        <w:br/>
        <w:t xml:space="preserve">If you want to use Influence Dice in this battle, represent </w:t>
        <w:br/>
        <w:t xml:space="preserve">the defenders fighting here with two Ally Dice, and the </w:t>
        <w:br/>
        <w:t>undead two Enemy Dice.</w:t>
        <w:br/>
        <w:t xml:space="preserve">Rinelda Smitt  (APPENDIX B) ( PICTURE ) travels with </w:t>
        <w:br/>
        <w:t xml:space="preserve">3 zombies  (MM 316) that she uses as her personal </w:t>
        <w:br/>
        <w:t xml:space="preserve">bodyguards. If attacked, she’ll use her reaction to shove </w:t>
        <w:br/>
        <w:t xml:space="preserve">a zombie in front of the blow if possible. Rinelda prefers </w:t>
        <w:br/>
        <w:t xml:space="preserve">to fight at range, casting hold person and sacred flames  </w:t>
        <w:br/>
        <w:t xml:space="preserve">as appropriate while swinging with her spiritual weapon  </w:t>
        <w:br/>
        <w:t xml:space="preserve">spell. </w:t>
        <w:br/>
        <w:t xml:space="preserve">The necromancer has a terrible temper and delusions </w:t>
        <w:br/>
        <w:t xml:space="preserve">of immortality, considering how well she’s survived all her </w:t>
        <w:br/>
        <w:t xml:space="preserve">life so far. She can be coaxed into fighting recklessly, and if </w:t>
        <w:br/>
        <w:t>pressed into melee, she casts inflict wounds .</w:t>
        <w:br/>
        <w:t>Developments</w:t>
        <w:br/>
        <w:t xml:space="preserve">Rinelda Smitt is insane The teen lost her parents at a very </w:t>
        <w:br/>
        <w:t xml:space="preserve">young age and has survived in the wilderness purely off </w:t>
        <w:br/>
        <w:t xml:space="preserve">her talents in necromancy. She is devoid of empathy for </w:t>
        <w:br/>
        <w:t xml:space="preserve">her victims, seeing humans as useful only as resources </w:t>
        <w:br/>
        <w:t xml:space="preserve">to raid for food, clothing, shelter, and their corpses for </w:t>
        <w:br/>
        <w:t xml:space="preserve">undead. She offers no remorse because such a feeling is </w:t>
        <w:br/>
        <w:t>alien to her.</w:t>
        <w:br/>
        <w:t xml:space="preserve">The only thing Rinelda understands and respects is </w:t>
        <w:br/>
        <w:t xml:space="preserve">power. If her life is on the line, she’ll explain her partnership </w:t>
        <w:br/>
        <w:t>with Siegfried, and how she’s culling the land to bring him Second Wave</w:t>
        <w:br/>
        <w:t xml:space="preserve">Many undead fall, yet more pour in through the breach.  </w:t>
        <w:br/>
        <w:t xml:space="preserve">An anguished, unearthly chorus of shrieks is heard </w:t>
        <w:br/>
        <w:t xml:space="preserve">from above. Swooping down into the battle is a spectral </w:t>
        <w:br/>
        <w:t xml:space="preserve">humanoid figure draped in tattered rags and dangling iron </w:t>
        <w:br/>
        <w:t xml:space="preserve">chains. The shrieking emits from large gaping mouths all </w:t>
        <w:br/>
        <w:t>over its body that glow an intense bright blue.</w:t>
        <w:br/>
        <w:t xml:space="preserve">A shriekgeist (PICTURE ), statted as a specter  (MM 279), </w:t>
        <w:br/>
        <w:t xml:space="preserve">has been lured to the ensuing carnage like a moth to a </w:t>
        <w:br/>
        <w:t xml:space="preserve">flame. It attacks the adventurers with incomprehensible </w:t>
        <w:br/>
        <w:t>hatred.</w:t>
        <w:br/>
        <w:t xml:space="preserve"> 2 zombies  and 2 skeletons  also join the battle using the </w:t>
        <w:br/>
        <w:t>same tactics as above.</w:t>
        <w:br/>
        <w:t xml:space="preserve">If you are using Influence Dice, remove one of the </w:t>
        <w:br/>
        <w:t>Enemy Dice after the party defeats the second wave.</w:t>
        <w:br/>
        <w:t>Third Wave</w:t>
        <w:br/>
        <w:t xml:space="preserve">A low, booming roar is heard from the wall, followed </w:t>
        <w:br/>
        <w:t xml:space="preserve">by shouts of surprise and despair as a hulking stitched </w:t>
        <w:br/>
        <w:t xml:space="preserve">abomination heaves itself through the breach. It swings </w:t>
        <w:br/>
        <w:t xml:space="preserve">morningstar down at the nearest cathar, slamming the </w:t>
        <w:br/>
        <w:t xml:space="preserve">poor human deep into the earth with a sickening crunch </w:t>
        <w:br/>
        <w:t xml:space="preserve">and a spatter of blood. More zombies squeeze through as </w:t>
        <w:br/>
        <w:t xml:space="preserve">the skaab moves forward. </w:t>
        <w:br/>
        <w:t xml:space="preserve">2 zombies , 1 skeleton , and 1 skaab goliath  (APPENDIX B) </w:t>
        <w:br/>
        <w:t>(PICTURE ). Same tactics as above.</w:t>
        <w:br/>
        <w:t>Developments</w:t>
        <w:br/>
        <w:t xml:space="preserve">If the adventurers defeat all three waves, the cathars </w:t>
        <w:br/>
        <w:t xml:space="preserve">destroy the remaining undead and have enough time to </w:t>
        <w:br/>
        <w:t xml:space="preserve">seal up the breach with a makeshift barricade of wood and </w:t>
        <w:br/>
        <w:t xml:space="preserve">stone debris. It’s not very strong, but it’s enough to deter </w:t>
        <w:br/>
        <w:t>the undead from entering through here.</w:t>
        <w:br/>
        <w:t xml:space="preserve">If the adventurers retreat from the battle instead, then </w:t>
        <w:br/>
        <w:t xml:space="preserve">the position is quickly overrun by undead. While many </w:t>
        <w:br/>
        <w:t xml:space="preserve">more zombies enter through the breach, all is not lost, </w:t>
        <w:br/>
        <w:t xml:space="preserve">since the horde as a whole isn’t organized enough to take </w:t>
        <w:br/>
        <w:t xml:space="preserve">full advantage of this entrance and send more numbers </w:t>
        <w:br/>
        <w:t xml:space="preserve">through. Any surviving cathars retreat back to the gate to </w:t>
        <w:br/>
        <w:t xml:space="preserve">inform Captain Levi of the situation, which he responds </w:t>
        <w:br/>
        <w:t xml:space="preserve">to by leading a group of his best soldiers to launch a </w:t>
        <w:br/>
        <w:t>counterattack and reclaim the area.</w:t>
        <w:br/>
        <w:t>Results</w:t>
        <w:br/>
        <w:t xml:space="preserve">The location of the next encounter, “Necromancer </w:t>
        <w:br/>
        <w:t xml:space="preserve">Confrontation,” depends on the adventurer’s previous </w:t>
        <w:br/>
        <w:t xml:space="preserve">actions: </w:t>
        <w:br/>
        <w:t xml:space="preserve">• If both the gate and the breach were successfully </w:t>
        <w:br/>
        <w:t xml:space="preserve">defended, a frustrated Rinelda scales the wall and </w:t>
        <w:br/>
        <w:t xml:space="preserve">makes a last-ditch attempt to defeat the defenders </w:t>
        <w:br/>
        <w:t>Chapter 3: Night of the Dead</w:t>
      </w:r>
    </w:p>
    <w:p>
      <w:r>
        <w:t>--- Page 36 ---</w:t>
        <w:br/>
        <w:t xml:space="preserve">36corpses for his experiments (see “The Horde’s Purpose”). </w:t>
        <w:br/>
        <w:t xml:space="preserve">Rinelda respects Siegfried’s talents and hopes to learn </w:t>
        <w:br/>
        <w:t xml:space="preserve">everything she can as his apprentice before inevitably </w:t>
        <w:br/>
        <w:t>murdering him and taking over his residence.</w:t>
        <w:br/>
        <w:t xml:space="preserve">Rinelda carries basic necessities (clothing, food) along </w:t>
        <w:br/>
        <w:t xml:space="preserve">with a ghoulcaller’s bell  (APPENDIX A) ( PICTURE ), and a </w:t>
        <w:br/>
        <w:t xml:space="preserve">large pouch containing 5 ep and 92 gp. On her person is </w:t>
        <w:br/>
        <w:t xml:space="preserve">a note written by Siegfried, reminding the teen to collect </w:t>
        <w:br/>
        <w:t xml:space="preserve">everything she can find in his shop’s basement, from </w:t>
        <w:br/>
        <w:t>papers to alchemical supplies.</w:t>
        <w:br/>
        <w:t>Victory!</w:t>
        <w:br/>
        <w:t xml:space="preserve">With Rinelda defeated, the undead briefly falter, looking </w:t>
        <w:br/>
        <w:t xml:space="preserve">dazed. A loud cheer erupts from nearby defenders as they </w:t>
        <w:br/>
        <w:t xml:space="preserve">see the adventurer’s victory. The people fight fiercer with </w:t>
        <w:br/>
        <w:t xml:space="preserve">renewed resolve, pushing back the horde and eventually </w:t>
        <w:br/>
        <w:t xml:space="preserve">vanquishing them. It takes another two hours to clean up </w:t>
        <w:br/>
        <w:t xml:space="preserve">any undead roaming within the town’s walls. </w:t>
        <w:br/>
        <w:t xml:space="preserve">How well the defenders fared depends on the </w:t>
        <w:br/>
        <w:t xml:space="preserve">adventurer’s accomplishments. If both the gate and wall </w:t>
        <w:br/>
        <w:t xml:space="preserve">breach held, then casualties and property damage are </w:t>
        <w:br/>
        <w:t xml:space="preserve">shockingly few. The more failed objectives, the worse the </w:t>
        <w:br/>
        <w:t xml:space="preserve">death toll and damage to Shadowgrange. </w:t>
        <w:br/>
        <w:t>The townsfolk spend the next day carrying out post-</w:t>
        <w:br/>
        <w:t xml:space="preserve">battle activities: clergy members tend to the wounded, </w:t>
        <w:br/>
        <w:t xml:space="preserve">cathars dismantle barricades, tradesfolk begin repairing </w:t>
        <w:br/>
        <w:t xml:space="preserve">damages, and other people help with gathering the dead </w:t>
        <w:br/>
        <w:t>to be buried later.</w:t>
        <w:br/>
        <w:t xml:space="preserve">A group of cathars rides out to cleanse the surrounding </w:t>
        <w:br/>
        <w:t xml:space="preserve">valley of any pockets of undead still roaming the land. The </w:t>
        <w:br/>
        <w:t xml:space="preserve">few scattered zombies are easily disposed of. When the </w:t>
        <w:br/>
        <w:t xml:space="preserve">cathars return, they bring news that some of the zombies </w:t>
        <w:br/>
        <w:t xml:space="preserve">were guarding large wooden wagons, some empty and </w:t>
        <w:br/>
        <w:t>others holding corpses.</w:t>
        <w:br/>
        <w:t xml:space="preserve">Once all the immediate concerns are taken care of, </w:t>
        <w:br/>
        <w:t xml:space="preserve">Priestess Flora invites the characters to a great victory </w:t>
        <w:br/>
        <w:t xml:space="preserve">celebration. The celebration begins with a rousing speech </w:t>
        <w:br/>
        <w:t xml:space="preserve">by Flora in front of the chapel, where she publicly thanks the </w:t>
        <w:br/>
        <w:t xml:space="preserve">characters eachby name. Take the time to play this scene out, and make sure to call out a couple of key actions of </w:t>
        <w:br/>
        <w:t xml:space="preserve">bravery or even luck that each character displayed during </w:t>
        <w:br/>
        <w:t xml:space="preserve">the battle. Without the party’s help, hundreds of people </w:t>
        <w:br/>
        <w:t xml:space="preserve">would now be dead and Shadowgrange would have been </w:t>
        <w:br/>
        <w:t xml:space="preserve">lost. </w:t>
        <w:br/>
        <w:t xml:space="preserve">At the end of the speech, Flora motions to bring forth a </w:t>
        <w:br/>
        <w:t xml:space="preserve">large chest filled with coins to be given to the adventurers </w:t>
        <w:br/>
        <w:t xml:space="preserve">as thanks. Assuming the characters succeeded on each </w:t>
        <w:br/>
        <w:t xml:space="preserve">objective, the chest contains 2,100 cp, 1,050 sp, and 260 </w:t>
        <w:br/>
        <w:t xml:space="preserve">gp. Reduce the amount of coins depending on how many </w:t>
        <w:br/>
        <w:t xml:space="preserve">objectives were failed, as the town will need more money </w:t>
        <w:br/>
        <w:t>to repair damages incurred in the battle.</w:t>
        <w:br/>
        <w:t xml:space="preserve">After the chest is presented and the crowd finishes </w:t>
        <w:br/>
        <w:t xml:space="preserve">cheering for the adventurers, Eckhardt approaches </w:t>
        <w:br/>
        <w:t xml:space="preserve">them and asks for a word in private. When they move </w:t>
        <w:br/>
        <w:t xml:space="preserve">somewhere more quiet, the innkeeper solemnly gifts the </w:t>
        <w:br/>
        <w:t xml:space="preserve">party two of the best items from the cathars’ armory. If </w:t>
        <w:br/>
        <w:t xml:space="preserve">Captain Levi fell in battle, these are his personal items, </w:t>
        <w:br/>
        <w:t xml:space="preserve">and Eckhardt explains that the deceased cathar would </w:t>
        <w:br/>
        <w:t xml:space="preserve">be honored if his arms continued to slay the wicked. The </w:t>
        <w:br/>
        <w:t xml:space="preserve">gifts are a +1 weapon  and +1 armor/shield . Customize </w:t>
        <w:br/>
        <w:t xml:space="preserve">the weapon and armor to your party: for example, if a </w:t>
        <w:br/>
        <w:t xml:space="preserve">Dexterity-focused rogue still needs a weapon and prefers </w:t>
        <w:br/>
        <w:t xml:space="preserve">using a rapier, perhaps the weapon is a +1 rapier called </w:t>
        <w:br/>
        <w:t xml:space="preserve">Kindness; its handguard decorated in silver filigree in the </w:t>
        <w:br/>
        <w:t xml:space="preserve">shape of a thousand feathers; it glows pale blue in the </w:t>
        <w:br/>
        <w:t>presence of fiends.</w:t>
        <w:br/>
        <w:t>Defeat!</w:t>
        <w:br/>
        <w:t xml:space="preserve">If the characters failed to defeat Rinelda but succeeded </w:t>
        <w:br/>
        <w:t xml:space="preserve">in either holding the gate or the wall breach, then the </w:t>
        <w:br/>
        <w:t xml:space="preserve">necromancer forces the defenders to retreat to the chapel </w:t>
        <w:br/>
        <w:t xml:space="preserve">while the horde overruns the rest of Shadowgrange. Here </w:t>
        <w:br/>
        <w:t xml:space="preserve">the adventurers have enough time for a short rest before </w:t>
        <w:br/>
        <w:t xml:space="preserve">Rinelda gathers her forces for a final assault. This is the </w:t>
        <w:br/>
        <w:t>final chance to stop the undead and save the town.</w:t>
        <w:br/>
        <w:t xml:space="preserve">If the adventurers fail to stop Rinelda at the chapel, then </w:t>
        <w:br/>
        <w:t xml:space="preserve">the defenders are broken. Priestess Flora and the rest of </w:t>
        <w:br/>
        <w:t xml:space="preserve">the surviving council members rallies what’s left of the </w:t>
        <w:br/>
        <w:t xml:space="preserve">townsfolk for one desperate push, fighting their way out </w:t>
        <w:br/>
        <w:t xml:space="preserve">of Shadowgrange. They take heavy losses doing so, but </w:t>
        <w:br/>
        <w:t xml:space="preserve">eventually the survivors make it out alive. The undead </w:t>
        <w:br/>
        <w:t>horde is too disorganized to give chase.</w:t>
        <w:br/>
        <w:t xml:space="preserve">Priestess Flora contacts the characters and thanks </w:t>
        <w:br/>
        <w:t xml:space="preserve">them for their aid, but she is unable to hide the bitterness </w:t>
        <w:br/>
        <w:t xml:space="preserve">and despair in her voice. There is no ceremony, and this </w:t>
        <w:br/>
        <w:t xml:space="preserve">meeting is rushed. Shadowgrange is lost, and its people </w:t>
        <w:br/>
        <w:t xml:space="preserve">flee south to neighboring communities as refugees. </w:t>
        <w:br/>
        <w:t xml:space="preserve">Word of the horde’s rampage travels to Silbern (see </w:t>
        <w:br/>
        <w:t xml:space="preserve">“Evacuation”) and perhaps the cathars there mobilize </w:t>
        <w:br/>
        <w:t xml:space="preserve">enough troops to stop the horde. Or maybe the vampire </w:t>
        <w:br/>
        <w:t xml:space="preserve">families step in, destroying the undead to protect their </w:t>
        <w:br/>
        <w:t>Chapter 3: Night of the Dead</w:t>
        <w:br/>
        <w:t>Art by Karl Kopinski</w:t>
      </w:r>
    </w:p>
    <w:p>
      <w:r>
        <w:t>--- Page 37 ---</w:t>
        <w:br/>
        <w:t>37</w:t>
        <w:br/>
        <w:t>human livestock.</w:t>
        <w:br/>
        <w:t>Developments</w:t>
        <w:br/>
        <w:t xml:space="preserve">After the adventurers have a bit of time to recover from the </w:t>
        <w:br/>
        <w:t xml:space="preserve">battle, Priestess Flora contacts them. She explains that her </w:t>
        <w:br/>
        <w:t xml:space="preserve">people have never encountered an undead horde like the </w:t>
        <w:br/>
        <w:t xml:space="preserve">one they faced. Flora knows that the stitched horrors, the </w:t>
        <w:br/>
        <w:t xml:space="preserve">skaabs, are the foul work of necro-alchemists. If the army </w:t>
        <w:br/>
        <w:t xml:space="preserve">was built by such people, it may be that the horde they </w:t>
        <w:br/>
        <w:t xml:space="preserve">encountered is but a precursor to more attacks to come. </w:t>
        <w:br/>
        <w:t xml:space="preserve">For the sake of all Stensia, Flora begs the adventurers to </w:t>
        <w:br/>
        <w:t xml:space="preserve">find the source of these undead and stop it once and for </w:t>
        <w:br/>
        <w:t xml:space="preserve">all. The refugees from Mordov said that the horde came </w:t>
        <w:br/>
        <w:t xml:space="preserve">from the north, and the most notable location north of </w:t>
        <w:br/>
        <w:t xml:space="preserve">there is Mauer Estate, a long-abandoned mansion that </w:t>
        <w:br/>
        <w:t xml:space="preserve">has housed many residents over the centuries, from </w:t>
        <w:br/>
        <w:t xml:space="preserve">ancient royalty to mad wizards. </w:t>
        <w:br/>
        <w:t xml:space="preserve">If the adventurers mention Siegfried, either their </w:t>
        <w:br/>
        <w:t xml:space="preserve">findings in his alchemy shop or the note on Rinelda Smitt, </w:t>
        <w:br/>
        <w:t xml:space="preserve">then Priestess Flora agrees that he could be the source. </w:t>
        <w:br/>
        <w:t xml:space="preserve">Siegfried was last seen heading in the direction of Mauer </w:t>
        <w:br/>
        <w:t>Estate, and if they have evidence that he turned to necro-</w:t>
        <w:br/>
        <w:t xml:space="preserve">alchemy, then it seems like he would be the first one the </w:t>
        <w:br/>
        <w:t>adventurers should confront.</w:t>
        <w:br/>
        <w:t>Awarding Experience Points</w:t>
        <w:br/>
        <w:t xml:space="preserve">Divide 2,000 XP equally among the characters if the party </w:t>
        <w:br/>
        <w:t>helps save the townsfolk from the undead horde.</w:t>
        <w:br/>
        <w:t xml:space="preserve">If the undead horde is defeated, award another 4,800 XP </w:t>
        <w:br/>
        <w:t>equally among the characters.</w:t>
        <w:br/>
        <w:t>Conclusion of Part 3</w:t>
        <w:br/>
        <w:t xml:space="preserve">Part 3 begins once the adventurers decide to head north </w:t>
        <w:br/>
        <w:t xml:space="preserve">to Mauer Estate, where Siegfried works tirelessly to create </w:t>
        <w:br/>
        <w:t>even more fearsome threats.</w:t>
        <w:br/>
        <w:t>Milestone: Level 4!</w:t>
        <w:br/>
        <w:t xml:space="preserve">If you are using Milestone Experience, then the characters </w:t>
        <w:br/>
        <w:t>attain 4th level after the horde has been dealt with.</w:t>
        <w:br/>
        <w:t>Chapter 3: Night of the Dead</w:t>
      </w:r>
    </w:p>
    <w:p>
      <w:r>
        <w:t>--- Page 38 ---</w:t>
        <w:br/>
        <w:t xml:space="preserve">38In this part of the adventure, the characters travel to </w:t>
        <w:br/>
        <w:t xml:space="preserve">Mauer Estate, located at the northern edge of Stensia’s </w:t>
        <w:br/>
        <w:t xml:space="preserve">outer valley. To do so, they will need to journey through a </w:t>
        <w:br/>
        <w:t xml:space="preserve">large bog that divides the southern part of the valley from </w:t>
        <w:br/>
        <w:t>its northern tip.</w:t>
        <w:br/>
        <w:t xml:space="preserve">Depending on which NPCs the characters met and </w:t>
        <w:br/>
        <w:t xml:space="preserve">which quests or clues they picked up, some or all the </w:t>
        <w:br/>
        <w:t>following information might be known to them:</w:t>
        <w:br/>
        <w:t xml:space="preserve">• Priestess Flora wants the characters to travel to Mauer </w:t>
        <w:br/>
        <w:t>Estate and uncover the source of the undead.</w:t>
        <w:br/>
        <w:t xml:space="preserve">• Rinelda Smit can confirm that Siegfried is the creator </w:t>
        <w:br/>
        <w:t>of the undead armies and is working at Mauer Estate.</w:t>
        <w:br/>
        <w:t xml:space="preserve">• Silvia Wintsch wants the characters to bring her any </w:t>
        <w:br/>
        <w:t>sanguine lotus they find in the bog.</w:t>
        <w:br/>
        <w:t xml:space="preserve">• Siegfried holds the missing piece of the Strionic </w:t>
        <w:br/>
        <w:t xml:space="preserve">Resonator, which some of the characters may have </w:t>
        <w:br/>
        <w:t>been tasked to retrieve for the Church of Avacyn.Farbog Superstitions</w:t>
        <w:br/>
        <w:t xml:space="preserve">If the characters agree to Priestess Flora’s request to check </w:t>
        <w:br/>
        <w:t xml:space="preserve">out Mauer Estate, she thanks them for their courage and </w:t>
        <w:br/>
        <w:t xml:space="preserve">commitment to righteousness. Flora warns them to be </w:t>
        <w:br/>
        <w:t xml:space="preserve">careful while traversing the farbog (Innistrad’s fancy term </w:t>
        <w:br/>
        <w:t xml:space="preserve">for bog/swamp) that the adventurers must pass through </w:t>
        <w:br/>
        <w:t xml:space="preserve">to reach the estate. In particular, she warns them about </w:t>
        <w:br/>
        <w:t xml:space="preserve">hellhounds: “I know you’re strong and capable adventurers, </w:t>
        <w:br/>
        <w:t xml:space="preserve">but trust me, if you come across a hellhound… run.” This </w:t>
        <w:br/>
        <w:t xml:space="preserve">warning is particularly important to give the characters, as </w:t>
        <w:br/>
        <w:t>it sets up the “Hounds of Baskerville” encounter.</w:t>
        <w:br/>
        <w:t xml:space="preserve">Once the characters accept Flora’s mission, word </w:t>
        <w:br/>
        <w:t xml:space="preserve">spreads around town of the character’s impending </w:t>
        <w:br/>
        <w:t xml:space="preserve">journey through the farbog (Flora tells her clergymen, </w:t>
        <w:br/>
        <w:t xml:space="preserve">they tell friends and relatives, and it spreads). Helpful, </w:t>
        <w:br/>
        <w:t xml:space="preserve">but superstitious townsfolk approach the party members </w:t>
        <w:br/>
        <w:t xml:space="preserve">and offer advice on how to stay safe. The suggestions </w:t>
        <w:br/>
        <w:t xml:space="preserve">range from reasonably insightful to ignorance. Some </w:t>
        <w:br/>
        <w:t>suggestions include:</w:t>
        <w:br/>
        <w:t xml:space="preserve">• Never stare into a hellhound’s eyes or it will devour </w:t>
        <w:br/>
        <w:t>your soul.</w:t>
        <w:br/>
        <w:t xml:space="preserve">• Eat wormwood and other bitter herbs; it will make </w:t>
        <w:br/>
        <w:t>Part 4: Into the FarbogArt by James Paick</w:t>
        <w:br/>
        <w:t>Chapter 4: Into the Farbog</w:t>
      </w:r>
    </w:p>
    <w:p>
      <w:r>
        <w:t>--- Page 39 ---</w:t>
        <w:br/>
        <w:t>39</w:t>
        <w:br/>
        <w:t xml:space="preserve">you less palatable to things that roam the night (the </w:t>
        <w:br/>
        <w:t xml:space="preserve">townsfolk that suggests it offers the character some of </w:t>
        <w:br/>
        <w:t>the aforementioned herb).</w:t>
        <w:br/>
        <w:t>• Travel by day and rest at roadside shrines by night.</w:t>
        <w:br/>
        <w:t xml:space="preserve">• If you hear howling at midnight, someone close to you </w:t>
        <w:br/>
        <w:t>will die.</w:t>
        <w:br/>
        <w:t xml:space="preserve">• Be quiet while traversing the ancient grafs (Innistrad’s </w:t>
        <w:br/>
        <w:t xml:space="preserve">fancy term for “crypt”) inside the farbog, lest you wake </w:t>
        <w:br/>
        <w:t>the dead.</w:t>
        <w:br/>
        <w:t xml:space="preserve">• Pale ghosts are the friendly kind, except when they’re </w:t>
        <w:br/>
        <w:t>not.</w:t>
        <w:br/>
        <w:t>• Travel by night and rest at roadside shrines by day.</w:t>
        <w:br/>
        <w:t xml:space="preserve">• If a black cat crosses the road in front of you, it’s a </w:t>
        <w:br/>
        <w:t xml:space="preserve">sign of bad luck. </w:t>
        <w:br/>
        <w:t xml:space="preserve">If the characters ask about the farbog itself, they can find </w:t>
        <w:br/>
        <w:t xml:space="preserve">out from various townsfolk that it’s a treacherous swamp </w:t>
        <w:br/>
        <w:t xml:space="preserve">that people avoid if possible. One prominent rumor is </w:t>
        <w:br/>
        <w:t xml:space="preserve">that the farbog used to be a beautiful forest with one of </w:t>
        <w:br/>
        <w:t xml:space="preserve">the most influential settlements in all of Innistrad, but an </w:t>
        <w:br/>
        <w:t>evil tainted the forest, turning it into the farbog it is now.</w:t>
        <w:br/>
        <w:t xml:space="preserve">The bog has a well-known reputation for being the </w:t>
        <w:br/>
        <w:t xml:space="preserve">residence of hellhounds, though it’s also said that few </w:t>
        <w:br/>
        <w:t xml:space="preserve">folk are lucky enough to see one and live to tell the tale. </w:t>
        <w:br/>
        <w:t xml:space="preserve">Others mention that ancient grafs dissolve into the muck, </w:t>
        <w:br/>
        <w:t xml:space="preserve">causing the restless dead to stir as geists (spirits) and </w:t>
        <w:br/>
        <w:t>ghouls.</w:t>
        <w:br/>
        <w:t>Traveling to the Swamp</w:t>
        <w:br/>
        <w:t xml:space="preserve">It takes one day of traveling north through the outer valley </w:t>
        <w:br/>
        <w:t xml:space="preserve">to reach the farbog. A few abandoned communities can </w:t>
        <w:br/>
        <w:t xml:space="preserve">be found in between Shadowgrange and the bog; the </w:t>
        <w:br/>
        <w:t xml:space="preserve">undead horde passed through these settlements on their </w:t>
        <w:br/>
        <w:t xml:space="preserve">way to Shadowgrange, killing most of the inhabitants </w:t>
        <w:br/>
        <w:t xml:space="preserve">and sending their corpses back to Mauer Estate. None </w:t>
        <w:br/>
        <w:t xml:space="preserve">of these communities are remarkable: each is comprised </w:t>
        <w:br/>
        <w:t xml:space="preserve">of outlying farms and cabins huddled together, with a </w:t>
        <w:br/>
        <w:t xml:space="preserve">modest chapel for prayer. If you wish, you can place one </w:t>
        <w:br/>
        <w:t xml:space="preserve">of these villages in the path of the characters, offering </w:t>
        <w:br/>
        <w:t xml:space="preserve">the opportunity to explore the wreckage. Perhaps a few </w:t>
        <w:br/>
        <w:t xml:space="preserve">people managed to survive the undead’s rampage and </w:t>
        <w:br/>
        <w:t xml:space="preserve">still live here. Or maybe some undead still linger in the </w:t>
        <w:br/>
        <w:t>area, hungering for the living.</w:t>
        <w:br/>
        <w:t xml:space="preserve">The zombie horde left Mauer Estate and trekked south, </w:t>
        <w:br/>
        <w:t xml:space="preserve">through the farbog, through the small villages, all the </w:t>
        <w:br/>
        <w:t xml:space="preserve">way to Shadowgrange. Their footprints are easy to spot </w:t>
        <w:br/>
        <w:t xml:space="preserve">and follow back to the estate. In addition to footprints, </w:t>
        <w:br/>
        <w:t xml:space="preserve">heavy wagon wheels can be followed. These wagons were </w:t>
        <w:br/>
        <w:t xml:space="preserve">carried by the horde and filled with corpses. Once filled, </w:t>
        <w:br/>
        <w:t xml:space="preserve">the wagon would be hauled back to Mauer Estate, where </w:t>
        <w:br/>
        <w:t>Siegfried would use them in his experiements. The Farbog</w:t>
        <w:br/>
        <w:t>Once the adventurers enter the farbog, read or paraphrase:</w:t>
        <w:br/>
        <w:t xml:space="preserve">The grassy plains of the valley dampens into inky black </w:t>
        <w:br/>
        <w:t xml:space="preserve">muck as you enter the farbog. Barren pine trees sink into </w:t>
        <w:br/>
        <w:t xml:space="preserve">the mud at odd angles, creating a tangle of dead trunks. A </w:t>
        <w:br/>
        <w:t>dreary grey mist envelopes the area.</w:t>
        <w:br/>
        <w:t xml:space="preserve">The farbog is muddy, damp, and stinks of rotting </w:t>
        <w:br/>
        <w:t xml:space="preserve">vegetation. A mist surrounds the area; it doesn’t impede </w:t>
        <w:br/>
        <w:t xml:space="preserve">nearby vision, but anything beyond 300 feet disappears </w:t>
        <w:br/>
        <w:t>behind the grey curtain.</w:t>
        <w:br/>
        <w:t xml:space="preserve">The ground is a mix of muddy earth and shallow bog. </w:t>
        <w:br/>
        <w:t xml:space="preserve">Traveling through here is considered difficult terrain (see </w:t>
        <w:br/>
        <w:t xml:space="preserve">the rulebook for more information). The zombie horde </w:t>
        <w:br/>
        <w:t xml:space="preserve">mostly stuck to the main road that passes through the </w:t>
        <w:br/>
        <w:t xml:space="preserve">swamp; adventurers following the main road or zombie </w:t>
        <w:br/>
        <w:t xml:space="preserve">horde can easily track hundreds of shambling footprints </w:t>
        <w:br/>
        <w:t>and heavy wagon wheels dragged through the muck.</w:t>
        <w:br/>
        <w:t xml:space="preserve">Following the main road, which runs north to south, is </w:t>
        <w:br/>
        <w:t xml:space="preserve">the easiest way to journey through the swamp towards </w:t>
        <w:br/>
        <w:t>Mauer Estate.</w:t>
        <w:br/>
        <w:t>Swamp Encounters</w:t>
        <w:br/>
        <w:t xml:space="preserve">Traveling through the swamp takes one day. Along the </w:t>
        <w:br/>
        <w:t xml:space="preserve">journey through the farbog, the characters will partake in </w:t>
        <w:br/>
        <w:t xml:space="preserve">three of the following events below (though feel free to </w:t>
        <w:br/>
        <w:t>run as many events as you wish!).</w:t>
        <w:br/>
        <w:t xml:space="preserve">Choose three of the events, marking when they occur </w:t>
        <w:br/>
        <w:t xml:space="preserve">(day/night). Alternatively, roll a D6 and consult the Swamp </w:t>
        <w:br/>
        <w:t xml:space="preserve">Encounters table to determine what the party meets, </w:t>
        <w:br/>
        <w:t>rerolling any 6 or duplicate results.</w:t>
        <w:br/>
        <w:t xml:space="preserve">The difficulty of combat encounters and their subsequent </w:t>
        <w:br/>
        <w:t xml:space="preserve">XP awards assume a party of four level 4’s. If this is not </w:t>
        <w:br/>
        <w:t xml:space="preserve">the case in your game, or if you wish to make the combat </w:t>
        <w:br/>
        <w:t xml:space="preserve">easier or harder, you may tweak the combat encounters to </w:t>
        <w:br/>
        <w:t xml:space="preserve">your desired difficulty with Kobold Fight Club  or similar </w:t>
        <w:br/>
        <w:t>builders.</w:t>
        <w:br/>
        <w:t>d8 Event</w:t>
        <w:br/>
        <w:t xml:space="preserve">1 The Hounds of </w:t>
        <w:br/>
        <w:t>Baskerville</w:t>
        <w:br/>
        <w:t xml:space="preserve">2 Whispers of Hope </w:t>
        <w:br/>
        <w:t>and Doom</w:t>
        <w:br/>
        <w:t>3 Deadly Lotus</w:t>
        <w:br/>
        <w:t>4 Little Girl’s Plea</w:t>
        <w:br/>
        <w:t>5 Corpse Wagons</w:t>
        <w:br/>
        <w:t>The Hounds of Baskerville</w:t>
        <w:br/>
        <w:t xml:space="preserve">This encounter works best if the characters have been </w:t>
        <w:br/>
        <w:t>Chapter 4: Into the Farbog</w:t>
      </w:r>
    </w:p>
    <w:p>
      <w:r>
        <w:t>--- Page 40 ---</w:t>
        <w:br/>
        <w:t xml:space="preserve">40previously warned about hellhounds in the swamp (See </w:t>
        <w:br/>
        <w:t>“Farbog Superstitions”).</w:t>
        <w:br/>
        <w:t xml:space="preserve">As the characters journey through the swamp, they </w:t>
        <w:br/>
        <w:t xml:space="preserve">pass by the sunken remains of a long-forgotten village </w:t>
        <w:br/>
        <w:t xml:space="preserve">called Baskerville. What little remains of the crumbling </w:t>
        <w:br/>
        <w:t xml:space="preserve">and sunken village structures is barely recognizable in </w:t>
        <w:br/>
        <w:t xml:space="preserve">the overgrowth and muck. The skeletal remains of many </w:t>
        <w:br/>
        <w:t xml:space="preserve">of the villagers can be found littered around the area. A </w:t>
        <w:br/>
        <w:t xml:space="preserve">Wisdom (Medicine) DC 12 reveals none of them died </w:t>
        <w:br/>
        <w:t xml:space="preserve">from physical violence.  A Wisdom (Insight) DC 15 check </w:t>
        <w:br/>
        <w:t xml:space="preserve">indicates that the people appear to have all died in a state </w:t>
        <w:br/>
        <w:t xml:space="preserve">of absolute terror. </w:t>
        <w:br/>
        <w:t xml:space="preserve">The area filled with gloomgas mushrooms. These </w:t>
        <w:br/>
        <w:t xml:space="preserve">mushrooms release spores with hallucinogenic properties </w:t>
        <w:br/>
        <w:t xml:space="preserve">as the characters pass through. The spores fill the air and </w:t>
        <w:br/>
        <w:t>mixes invisibily with the surrounding fog.</w:t>
        <w:br/>
        <w:t xml:space="preserve">The gloomgas mushrooms grow at the base of the </w:t>
        <w:br/>
        <w:t>surrounding pine trees, blending perfectly with the bark.</w:t>
        <w:br/>
        <w:t xml:space="preserve">The spore clouds are released with a low rumbling sound that echoes throughout the area and is almost impossible </w:t>
        <w:br/>
        <w:t xml:space="preserve">to pinpoint its origins. Characters can spot one of these </w:t>
        <w:br/>
        <w:t xml:space="preserve">mushrooms with a DC 25 Perception check. A Nature DC </w:t>
        <w:br/>
        <w:t>20 can identify a spotted gloomgas mushroom.</w:t>
        <w:br/>
        <w:t xml:space="preserve">Every round that a character is exposed to the spores, </w:t>
        <w:br/>
        <w:t xml:space="preserve">they must make a DC 15 Constitution check or be poisoned </w:t>
        <w:br/>
        <w:t xml:space="preserve">by the spore’s hallucinogenic properties. Characters that </w:t>
        <w:br/>
        <w:t xml:space="preserve">don’t breathe or are immune to poison are unaffected. </w:t>
        <w:br/>
        <w:t xml:space="preserve">Since the characters traveling through this part of the </w:t>
        <w:br/>
        <w:t xml:space="preserve">swamp are likely exposed to the spores for minutes or </w:t>
        <w:br/>
        <w:t xml:space="preserve">longer, it can be assumed that anyone not immune is </w:t>
        <w:br/>
        <w:t>eventually poisoned.</w:t>
        <w:br/>
        <w:t xml:space="preserve">A poisoned character gradually begins to hallucinate. </w:t>
        <w:br/>
        <w:t>Read or paraphrase for them:</w:t>
        <w:br/>
        <w:t xml:space="preserve">The fog grows cloyingly thick and surrounds you utterly. </w:t>
        <w:br/>
        <w:t xml:space="preserve">The pine trees seem taller here, leaning over you as if to </w:t>
        <w:br/>
        <w:t xml:space="preserve">snatch you with gnarled, claw-like branches. The muck </w:t>
        <w:br/>
        <w:t xml:space="preserve">you trek through sucks down your foot more with each </w:t>
        <w:br/>
        <w:t>Art by Kajito</w:t>
      </w:r>
    </w:p>
    <w:p>
      <w:r>
        <w:t>--- Page 41 ---</w:t>
        <w:br/>
        <w:t>41</w:t>
        <w:br/>
        <w:t xml:space="preserve">step you take, making it harder to move. The world is </w:t>
        <w:br/>
        <w:t>closing in on you.</w:t>
        <w:br/>
        <w:t xml:space="preserve">Then you hear it: a low rumbling growl that emanates all </w:t>
        <w:br/>
        <w:t xml:space="preserve">around you. The growling gets louder; its tone is of sheer </w:t>
        <w:br/>
        <w:t>malice.</w:t>
        <w:br/>
        <w:t xml:space="preserve">The growling sound is a perversion caused by the </w:t>
        <w:br/>
        <w:t xml:space="preserve">hallucination: it is actually the rumbling sound of the </w:t>
        <w:br/>
        <w:t xml:space="preserve">gloomgas mushrooms, but when heard by someone </w:t>
        <w:br/>
        <w:t xml:space="preserve">hallucinating from the spores, it sounds like a monstrous </w:t>
        <w:br/>
        <w:t xml:space="preserve">hound growling. This is the origin of the hellhound rumor. </w:t>
        <w:br/>
        <w:t xml:space="preserve">Give the poisoned characters a moment to react to the </w:t>
        <w:br/>
        <w:t>sound. Afterwards, read or paraphrase for them:</w:t>
        <w:br/>
        <w:t xml:space="preserve">You spot them out of the corner of your vision: twin fiery </w:t>
        <w:br/>
        <w:t xml:space="preserve">red orbs burning through the cloak of fog. They move </w:t>
        <w:br/>
        <w:t xml:space="preserve">closer, and you see the rest of the figure emerge – a </w:t>
        <w:br/>
        <w:t xml:space="preserve">monstrous hound, as tall as a human, stepping forward </w:t>
        <w:br/>
        <w:t xml:space="preserve">on thick, muscular legs. As it growls, the beast exhales </w:t>
        <w:br/>
        <w:t xml:space="preserve">embers from its open maw filled with razor-sharp teeth </w:t>
        <w:br/>
        <w:t>and revealing a hot glow emanating from its throat.</w:t>
        <w:br/>
        <w:t xml:space="preserve">You hear more growling from behind. Turning around, </w:t>
        <w:br/>
        <w:t xml:space="preserve">you see a second fiendish hound approaching from the </w:t>
        <w:br/>
        <w:t xml:space="preserve">opposite direction. Suddenly, the two beasts rush toward </w:t>
        <w:br/>
        <w:t xml:space="preserve">you in a full sprint, their eyes blazing with unbridled </w:t>
        <w:br/>
        <w:t>hatred.</w:t>
        <w:br/>
        <w:t xml:space="preserve">These 2 hellhounds  (MM 182) are actually hallucinations </w:t>
        <w:br/>
        <w:t xml:space="preserve">caused by the gloomgas mushroom’s spores. Only </w:t>
        <w:br/>
        <w:t xml:space="preserve">characters hallucinating from the spores can see, hear, </w:t>
        <w:br/>
        <w:t xml:space="preserve">or be affected by them. The hounds circle around and </w:t>
        <w:br/>
        <w:t xml:space="preserve">strike at the weakest looking character, using their pack </w:t>
        <w:br/>
        <w:t xml:space="preserve">tactics to eliminate the target quickly before moving to </w:t>
        <w:br/>
        <w:t xml:space="preserve">the next. They use their Fire Breath if they can hit two or </w:t>
        <w:br/>
        <w:t xml:space="preserve">more characters with it. All damage dealt by the hounds </w:t>
        <w:br/>
        <w:t xml:space="preserve">to hallucinating characters looks like physical wounds, </w:t>
        <w:br/>
        <w:t xml:space="preserve">but in fact the characters are unknowingly taking psychic </w:t>
        <w:br/>
        <w:t>damage instead.</w:t>
        <w:br/>
        <w:t xml:space="preserve">There are a few ways for a poisoned character to recognize </w:t>
        <w:br/>
        <w:t xml:space="preserve">the illusion. When a character is damaged for the first time </w:t>
        <w:br/>
        <w:t xml:space="preserve">by a hellhound, they must make a DC 15 Wisdom saving </w:t>
        <w:br/>
        <w:t xml:space="preserve">throw. On a success, they notice something “off” about </w:t>
        <w:br/>
        <w:t xml:space="preserve">the hellhound – its features are hazy and blurred, it leaves </w:t>
        <w:br/>
        <w:t xml:space="preserve">no footprints, there’s no weight to its attacks, etc. After </w:t>
        <w:br/>
        <w:t xml:space="preserve">this success, they can spend an action to concentrate on </w:t>
        <w:br/>
        <w:t xml:space="preserve">the hound, making a DC 10 Wisdom saving throw. On this </w:t>
        <w:br/>
        <w:t xml:space="preserve">success, the character shakes off the hallucination and the </w:t>
        <w:br/>
        <w:t>hellhounds disappear for them.</w:t>
        <w:br/>
        <w:t xml:space="preserve">Alternatively, a character not hallucinating can help a </w:t>
        <w:br/>
        <w:t xml:space="preserve">poisoned ally shake off its effects by convincing the person </w:t>
        <w:br/>
        <w:t xml:space="preserve">that no hell hounds exist. They can stand in the same spot </w:t>
        <w:br/>
        <w:t xml:space="preserve">as where the “hellhound” stands, or try to explain that </w:t>
        <w:br/>
        <w:t xml:space="preserve">they are hallucinating, or anything else they can come up with. Doing so takes an action. When this is done, the ally </w:t>
        <w:br/>
        <w:t>can immediately make a DC 10 Wisdom saving throw.</w:t>
        <w:br/>
        <w:t>Awarding Experience Points</w:t>
        <w:br/>
        <w:t xml:space="preserve">Divide 1,400 XP equally among the characters if the </w:t>
        <w:br/>
        <w:t xml:space="preserve">party defeats the hell hounds and/or shake off the </w:t>
        <w:br/>
        <w:t>hallucination.</w:t>
        <w:br/>
        <w:t>Whispers of Hope and Doom</w:t>
        <w:br/>
        <w:t xml:space="preserve">As you journey through the bog, you hear a shrill scream </w:t>
        <w:br/>
        <w:t xml:space="preserve">emanating from all around you. A dark red mist emerges </w:t>
        <w:br/>
        <w:t xml:space="preserve">from the ground all around you, mixing with the pervasive </w:t>
        <w:br/>
        <w:t xml:space="preserve">fog, thickening like a blood clot. The red mist envelopes </w:t>
        <w:br/>
        <w:t xml:space="preserve">the area, so thick that you can barely see your hand in </w:t>
        <w:br/>
        <w:t xml:space="preserve">front of you. Your entire body is quickly covered by a thin </w:t>
        <w:br/>
        <w:t xml:space="preserve">layer of this bloody substance, and the air smells of fire </w:t>
        <w:br/>
        <w:t>and brimstone.</w:t>
        <w:br/>
        <w:t xml:space="preserve">The adventurers walk through a part of the farbog that is </w:t>
        <w:br/>
        <w:t xml:space="preserve">home to a colony of hellscream fungi that thrive on the </w:t>
        <w:br/>
        <w:t xml:space="preserve">rotting vegetation languishing in the muck. The fungi </w:t>
        <w:br/>
        <w:t xml:space="preserve">release a cloud of spores as the adventurers pass by, </w:t>
        <w:br/>
        <w:t xml:space="preserve">enveloping the surrounding area in a thick bloody red 200 </w:t>
        <w:br/>
        <w:t xml:space="preserve">ft. radius “fog” that smells similar to fire and brimstone. </w:t>
        <w:br/>
        <w:t xml:space="preserve">The opaque fog heavily obscures vision (see “Vision and </w:t>
        <w:br/>
        <w:t xml:space="preserve">Light” in the Player’s Handbook p183). The spores coat </w:t>
        <w:br/>
        <w:t xml:space="preserve">exposed surfaces -- including the adventurers -- but are </w:t>
        <w:br/>
        <w:t xml:space="preserve">otherwise harmless. The fungi can be identified with a </w:t>
        <w:br/>
        <w:t xml:space="preserve">successful DC 20 Intelligence (Nature) check. The spore </w:t>
        <w:br/>
        <w:t>cloud disperses after an hour.</w:t>
        <w:br/>
        <w:t xml:space="preserve">Unfortunately for the adventurers, the spore cloud is </w:t>
        <w:br/>
        <w:t xml:space="preserve">the least of this area’s hazards. As they wander through </w:t>
        <w:br/>
        <w:t>the spore cloud, a will-o’-wisp  (p301) approaches them.</w:t>
        <w:br/>
        <w:t xml:space="preserve">You see an orb of warm light pierce through the red fog. </w:t>
        <w:br/>
        <w:t xml:space="preserve">As it bobs up and down excitedly, you hear a faint whisper </w:t>
        <w:br/>
        <w:t xml:space="preserve">that says, “Follow me, travelers. You are grave danger </w:t>
        <w:br/>
        <w:t>here. Hurry!”</w:t>
        <w:br/>
        <w:t xml:space="preserve">Technically, the wisp does not lie: the adventurers are in </w:t>
        <w:br/>
        <w:t xml:space="preserve">grave danger. But the wisp is the danger. An adventurer </w:t>
        <w:br/>
        <w:t xml:space="preserve">that does not trust the wisp can roll a Wisdom (Insight) </w:t>
        <w:br/>
        <w:t xml:space="preserve">check against the wisp’s Charisma (Deception) check </w:t>
        <w:br/>
        <w:t xml:space="preserve">(+0) to gauge its intent. </w:t>
        <w:br/>
        <w:t xml:space="preserve">In truth, the wisp aims only to distract the adventurers </w:t>
        <w:br/>
        <w:t xml:space="preserve">and lead them in circles inside the spore cloud, because </w:t>
        <w:br/>
        <w:t xml:space="preserve">this is the hunting ground of its master, a grell (MM </w:t>
        <w:br/>
        <w:t xml:space="preserve">p172). If attacked, the wisp goes invisible and backs away, </w:t>
        <w:br/>
        <w:t xml:space="preserve">content to watch its master feed while it hisses taunts </w:t>
        <w:br/>
        <w:t xml:space="preserve">at the adventurers. If the grell is killed however, the wisp </w:t>
        <w:br/>
        <w:t xml:space="preserve">lashes out in a rage, spitting curses and vile phrases as it </w:t>
        <w:br/>
        <w:t xml:space="preserve">fights to the death.  (Note that the wisp’s vision is heavily </w:t>
        <w:br/>
        <w:t>Chapter 4: Into the Farbog</w:t>
      </w:r>
    </w:p>
    <w:p>
      <w:r>
        <w:t>--- Page 42 ---</w:t>
        <w:br/>
        <w:t>42obscured by the spore cloud.)</w:t>
        <w:br/>
        <w:t xml:space="preserve">Meanwhile, the grell tries to sneak up behind the group. </w:t>
        <w:br/>
        <w:t xml:space="preserve">With its blindsight, the aberration isn’t affected by the </w:t>
        <w:br/>
        <w:t xml:space="preserve">spore cloud at all. If all the adventurers are effectively blind </w:t>
        <w:br/>
        <w:t xml:space="preserve">then the grell automatically succeeds in sneaking up, as it </w:t>
        <w:br/>
        <w:t xml:space="preserve">makes no sound while flying and the adventurers can’t see </w:t>
        <w:br/>
        <w:t xml:space="preserve">it. Otherwise, roll a Stealth check (+6) against the Passive </w:t>
        <w:br/>
        <w:t xml:space="preserve">Perception of adventurers that can see through the spore </w:t>
        <w:br/>
        <w:t xml:space="preserve">cloud. The aberration attacks anyone that gets separated </w:t>
        <w:br/>
        <w:t xml:space="preserve">from the group. If no opportunity arises, it attacks an </w:t>
        <w:br/>
        <w:t xml:space="preserve">adventurer that stands at the back of the group. The grell </w:t>
        <w:br/>
        <w:t xml:space="preserve">tries to grapple and paralyze its prey and then float away </w:t>
        <w:br/>
        <w:t xml:space="preserve">back to its lair with the character paralyzed character in its </w:t>
        <w:br/>
        <w:t>clutches.</w:t>
        <w:br/>
        <w:t>Developments</w:t>
        <w:br/>
        <w:t xml:space="preserve">The grell lairs in a makeshift treehouse made of petrified </w:t>
        <w:br/>
        <w:t xml:space="preserve">wood up in the strong, sprawling branches of a nearby oak </w:t>
        <w:br/>
        <w:t xml:space="preserve">tree. The treehouse is a single room that houses the grell’s </w:t>
        <w:br/>
        <w:t xml:space="preserve">nest made up of twigs and small branches. There are no </w:t>
        <w:br/>
        <w:t xml:space="preserve">ropes or ladders to reach the house, but an adventurer can climb up to it with a DC 10 Strength (Athletics) check. </w:t>
        <w:br/>
        <w:t xml:space="preserve">If the grell manages to sneak off with a paralyzed </w:t>
        <w:br/>
        <w:t xml:space="preserve">adventurer, it brings them here before knocking them </w:t>
        <w:br/>
        <w:t>unconscious to be a meal for later.</w:t>
        <w:br/>
        <w:t>Treasure</w:t>
        <w:br/>
        <w:t xml:space="preserve">Scattered inside the treehouse is a small collection of </w:t>
        <w:br/>
        <w:t xml:space="preserve">items the grell kept from its previous victims. Rummaging </w:t>
        <w:br/>
        <w:t xml:space="preserve">through the nest will uncover 30 cp, 15 sp, 5 gp, a bag </w:t>
        <w:br/>
        <w:t xml:space="preserve">of holding  (DMG p153), and a wizard’s spellbook with </w:t>
        <w:br/>
        <w:t xml:space="preserve">the following spells written inside: alarm, color spray, </w:t>
        <w:br/>
        <w:t>thunderwave, unseen servant, arcane lock, rope trick .</w:t>
        <w:br/>
        <w:t xml:space="preserve">In addition, there is a small ribbed glass bottle with a </w:t>
        <w:br/>
        <w:t xml:space="preserve">sparkling silvery gas floating inside. This is a message </w:t>
        <w:br/>
        <w:t xml:space="preserve">bottle  (see APPENDIX A). Uncorking the bottle releases </w:t>
        <w:br/>
        <w:t xml:space="preserve">the gas, and all in the immediate area hear the voice of </w:t>
        <w:br/>
        <w:t xml:space="preserve">the will-o’-wisp begin to speak, “it killed me... I watched </w:t>
        <w:br/>
        <w:t xml:space="preserve">it devour my body while I could do nothing... NOTHING! </w:t>
        <w:br/>
        <w:t xml:space="preserve">This damned beast! I hate it! It is invulnerable, cannot be </w:t>
        <w:br/>
        <w:t>killed, my master...” With that, the silvery gas dissipates.</w:t>
        <w:br/>
        <w:t xml:space="preserve"> The will-o’-wisp was once a traveler that was killed </w:t>
        <w:br/>
        <w:t>Art by Jason Engle</w:t>
        <w:br/>
        <w:t>Chapter 4: Into the Farbog</w:t>
      </w:r>
    </w:p>
    <w:p>
      <w:r>
        <w:t>--- Page 43 ---</w:t>
        <w:br/>
        <w:t>43</w:t>
        <w:br/>
        <w:t xml:space="preserve">by the grell. With an all-consuming need for revenge, it </w:t>
        <w:br/>
        <w:t xml:space="preserve">assaulted the grell, only to find out that the aberration was </w:t>
        <w:br/>
        <w:t xml:space="preserve">completely immune to its electricity attack. The wisp was </w:t>
        <w:br/>
        <w:t xml:space="preserve">slowly driven insane by this revelation, and in a cruel irony, </w:t>
        <w:br/>
        <w:t xml:space="preserve">its shattered psyche came to love the grell that murdered </w:t>
        <w:br/>
        <w:t>it, helping the creature feed on passing travelers.</w:t>
        <w:br/>
        <w:t>Awarding Experience Points</w:t>
        <w:br/>
        <w:t xml:space="preserve">Divide 1,250 XP equally among the characters if the party </w:t>
        <w:br/>
        <w:t>defeats the grell and the will-o’-wisp.</w:t>
        <w:br/>
        <w:t>Deadly Lotus</w:t>
        <w:br/>
        <w:t xml:space="preserve">Before running this event, it’s important that you as the </w:t>
        <w:br/>
        <w:t xml:space="preserve">DM know what the party’s marching order is. Specifically, </w:t>
        <w:br/>
        <w:t xml:space="preserve">you need to know who is marching in front and how close </w:t>
        <w:br/>
        <w:t xml:space="preserve">people are following behind. This is a good habit to know </w:t>
        <w:br/>
        <w:t>in general, but this particular event requires it.</w:t>
        <w:br/>
        <w:t xml:space="preserve">Your dulled senses trekking through the dreary swamp </w:t>
        <w:br/>
        <w:t xml:space="preserve">suddenly perk up as you notice sharp, vibrant patches </w:t>
        <w:br/>
        <w:t xml:space="preserve">of red that practically glow in the muck ahead of you: </w:t>
        <w:br/>
        <w:t>beautiful red lotus flowers floating in the shallow water.</w:t>
        <w:br/>
        <w:t xml:space="preserve">A DC 15 Wisdom (Perception) check spots the remnants </w:t>
        <w:br/>
        <w:t xml:space="preserve">of lotus flowers around the area, but they have been </w:t>
        <w:br/>
        <w:t xml:space="preserve">trampled and destroyed by the zombie horde. A dozen of </w:t>
        <w:br/>
        <w:t xml:space="preserve">the flowers up ahead are untouched, however, as there are </w:t>
        <w:br/>
        <w:t>no footprints around them.</w:t>
        <w:br/>
        <w:t xml:space="preserve">A DC 15 Intelligence (Nature) check correctly identifies </w:t>
        <w:br/>
        <w:t xml:space="preserve">these as the rare sanguine lotus, whose petals are used to </w:t>
        <w:br/>
        <w:t xml:space="preserve">create powerful healing potions. If the adventurer has the </w:t>
        <w:br/>
        <w:t xml:space="preserve">quest “Find the Lotus” from Silvia, then they automatically </w:t>
        <w:br/>
        <w:t xml:space="preserve">identify the plant. The sanguine lotus are harmless and </w:t>
        <w:br/>
        <w:t xml:space="preserve">pose no threat to the characters. </w:t>
        <w:br/>
        <w:t xml:space="preserve">The quicksand that the lotus petals float in, however, </w:t>
        <w:br/>
        <w:t xml:space="preserve">is definitely a threat. The patch of quicksand is 20 feet </w:t>
        <w:br/>
        <w:t xml:space="preserve">in diameter. A DC 15 Survival check tells a character in </w:t>
        <w:br/>
        <w:t xml:space="preserve">advance that something is not right with the patch of </w:t>
        <w:br/>
        <w:t xml:space="preserve">ground containing the quicksand, but the character </w:t>
        <w:br/>
        <w:t xml:space="preserve">must actively be searching for such dangerous ground. </w:t>
        <w:br/>
        <w:t xml:space="preserve">Running or charging characters have no chance to detect </w:t>
        <w:br/>
        <w:t>the quicksand before falling prey to it.</w:t>
        <w:br/>
        <w:t xml:space="preserve">Any character marching in front that isn’t aware of the </w:t>
        <w:br/>
        <w:t xml:space="preserve">quicksand will step in it. If one or more adventurers fall </w:t>
        <w:br/>
        <w:t>into the quicksand, read:</w:t>
        <w:br/>
        <w:t xml:space="preserve">Your walk comes to an abrupt halt as you notice your feet </w:t>
        <w:br/>
        <w:t xml:space="preserve">have become stuck in a pool of silty water. Your feet don’t </w:t>
        <w:br/>
        <w:t xml:space="preserve">budge, and a moment later you start to feel a crushing </w:t>
        <w:br/>
        <w:t xml:space="preserve">weight on them as you slowly begin getting sucked down </w:t>
        <w:br/>
        <w:t xml:space="preserve">into the muck.Once a creature has set foot in quicksand, its natural </w:t>
        <w:br/>
        <w:t xml:space="preserve">tendency is to struggle to free itself. Any type of struggle </w:t>
        <w:br/>
        <w:t xml:space="preserve">will actually have the opposite effect. Moving any portion </w:t>
        <w:br/>
        <w:t xml:space="preserve">of the body that has been submerged causes the sand to </w:t>
        <w:br/>
        <w:t xml:space="preserve">shift from underneath the moved body part, thus sucking it </w:t>
        <w:br/>
        <w:t xml:space="preserve">deeper into the morass. The best way to escape quicksand </w:t>
        <w:br/>
        <w:t xml:space="preserve">is to simply lie still. Once a creature stops struggling, it </w:t>
        <w:br/>
        <w:t xml:space="preserve">will naturally float just as it would if it were in a pool of </w:t>
        <w:br/>
        <w:t xml:space="preserve">still water, albeit rising more slowly due to the weight of </w:t>
        <w:br/>
        <w:t>the sand.</w:t>
        <w:br/>
        <w:t xml:space="preserve">Effects of Quicksand: Characters in quicksand must </w:t>
        <w:br/>
        <w:t xml:space="preserve">make a DC 10 Swim check every round to simply tread </w:t>
        <w:br/>
        <w:t xml:space="preserve">water in place, or a DC 15 Swim check to move 5 feet. </w:t>
        <w:br/>
        <w:t xml:space="preserve">Failing these checks by 5 or more results in sinking and </w:t>
        <w:br/>
        <w:t>the very real possibility of drowning.</w:t>
        <w:br/>
        <w:t xml:space="preserve">Rescue:  Pulling out a character trapped in quicksand </w:t>
        <w:br/>
        <w:t xml:space="preserve">can be difficult. The rescuer needs a branch, spear haft, </w:t>
        <w:br/>
        <w:t xml:space="preserve">rope, or similar tool that enables him to reach the victim </w:t>
        <w:br/>
        <w:t xml:space="preserve">with one end of it. Then he must make a DC 15 Strength </w:t>
        <w:br/>
        <w:t xml:space="preserve">check to successfully pull the victim, and the victim must </w:t>
        <w:br/>
        <w:t xml:space="preserve">make a DC 10 Strength check to hold onto the branch, </w:t>
        <w:br/>
        <w:t xml:space="preserve">pole, or rope. If both checks succeed, the victim is pulled </w:t>
        <w:br/>
        <w:t xml:space="preserve">5 feet closer to safety. If the victim fails to hold on, he must </w:t>
        <w:br/>
        <w:t xml:space="preserve">make a DC 15 Swim check immediately to stay above the </w:t>
        <w:br/>
        <w:t xml:space="preserve">surface. </w:t>
        <w:br/>
        <w:t xml:space="preserve">The quicksand isn’t the only danger here, however. A </w:t>
        <w:br/>
        <w:t xml:space="preserve">lumberknot  (statted as a shambling mound ; MM p270) </w:t>
        <w:br/>
        <w:t xml:space="preserve">(PICTURE ) lies dormant nearby, perfectly blended into the </w:t>
        <w:br/>
        <w:t xml:space="preserve">undergrowth. When an adventurer falls into the quicksand, </w:t>
        <w:br/>
        <w:t xml:space="preserve">the lumberknot comes to life and lurches towards the </w:t>
        <w:br/>
        <w:t>party to consume them.</w:t>
        <w:br/>
        <w:t xml:space="preserve">Suddenly the undergrowth near the quicksand rises from </w:t>
        <w:br/>
        <w:t xml:space="preserve">the ground. A rotting heap of oak looms up half again as </w:t>
        <w:br/>
        <w:t xml:space="preserve">tall as a human, its midsection bursting open to reveal </w:t>
        <w:br/>
        <w:t>a cruel gaping “maw” crowned by rows of savage, stake-</w:t>
        <w:br/>
        <w:t xml:space="preserve">like “teeth.” It shambles towards you, the roots and vines </w:t>
        <w:br/>
        <w:t xml:space="preserve">wrapped around its figure animating and stretching out in </w:t>
        <w:br/>
        <w:t>your direction.</w:t>
        <w:br/>
        <w:t xml:space="preserve">The lumberknot moves at a slow 20 feet, so adventurers </w:t>
        <w:br/>
        <w:t xml:space="preserve">not stuck in quicksand can potentially outrun it. If </w:t>
        <w:br/>
        <w:t xml:space="preserve">brought below 30 hit points, the treefolk feigns death, </w:t>
        <w:br/>
        <w:t xml:space="preserve">collapsing into a rotting heap of inanimate vegetation. </w:t>
        <w:br/>
        <w:t xml:space="preserve">If not subsequently killed, the central root-stem, the </w:t>
        <w:br/>
        <w:t xml:space="preserve">lumberknot’s “brain,” beds down in its remains to slowly </w:t>
        <w:br/>
        <w:t>regrow its full body.</w:t>
        <w:br/>
        <w:t>Developments</w:t>
        <w:br/>
        <w:t xml:space="preserve">The adventurers can collect up to a dozen sanguine lotus </w:t>
        <w:br/>
        <w:t xml:space="preserve">if they can retrieve them from the quicksand. The lotus </w:t>
        <w:br/>
        <w:t xml:space="preserve">petals last for a week before rotting. If they are returned </w:t>
        <w:br/>
        <w:t>Chapter 4: Into the Farbog</w:t>
      </w:r>
    </w:p>
    <w:p>
      <w:r>
        <w:t>--- Page 44 ---</w:t>
        <w:br/>
        <w:t xml:space="preserve">44gold, silver, and a pearl left over. The shovels left here, </w:t>
        <w:br/>
        <w:t xml:space="preserve">the hurriedly removed jewelery, and the running footprints </w:t>
        <w:br/>
        <w:t>leaving the area point that the robbers were fleeing.</w:t>
        <w:br/>
        <w:t xml:space="preserve">Adventurers can track the footprints or follow where </w:t>
        <w:br/>
        <w:t xml:space="preserve">Anna pointed (she cannot venture too far from her </w:t>
        <w:br/>
        <w:t xml:space="preserve">grave). Along the way, they come across a charred corpse </w:t>
        <w:br/>
        <w:t xml:space="preserve">clutching a pearl necklace missing a bead. This was one of </w:t>
        <w:br/>
        <w:t>the robbers, and it looks like he was burned alive.</w:t>
        <w:br/>
        <w:t xml:space="preserve">The characters can continue following the track until </w:t>
        <w:br/>
        <w:t xml:space="preserve">they come across a roadside shrine where the second </w:t>
        <w:br/>
        <w:t>robber is staying.</w:t>
        <w:br/>
        <w:t xml:space="preserve">Up ahead the muddy swamp floor abruptly gives away to </w:t>
        <w:br/>
        <w:t xml:space="preserve">a circle dry earth. Sprouting in the midst of this circle is </w:t>
        <w:br/>
        <w:t xml:space="preserve">a wide pine tree stump. Carved from what used to be its </w:t>
        <w:br/>
        <w:t xml:space="preserve">trunk and rising up from its stump is the symbol of the </w:t>
        <w:br/>
        <w:t>Church: Avacyn’s Collar.</w:t>
        <w:br/>
        <w:t xml:space="preserve">Sitting beside the shrine is a human clothed in </w:t>
        <w:br/>
        <w:t xml:space="preserve">mudcaked wools and leathers. He cautiously holds a light </w:t>
        <w:br/>
        <w:t xml:space="preserve">crossbow in his hands, his tired eyes constantly scanning </w:t>
        <w:br/>
        <w:t xml:space="preserve">the swamps around him. </w:t>
        <w:br/>
        <w:t xml:space="preserve">The second robber, Bran Halfhelm (a commoner; MM </w:t>
        <w:br/>
        <w:t xml:space="preserve">345), has stayed at this road shrine for two days now. He </w:t>
        <w:br/>
        <w:t xml:space="preserve">is a refugee from Mordov (see “Refugees”). Him and his </w:t>
        <w:br/>
        <w:t xml:space="preserve">brother, Rickard, managed to escape the slaughter by </w:t>
        <w:br/>
        <w:t xml:space="preserve">running deep into the farbog. They hoped to cross the </w:t>
        <w:br/>
        <w:t xml:space="preserve">swamp and seek shelter at one of the northern villages. </w:t>
        <w:br/>
        <w:t xml:space="preserve">Fleeing with just the clothes on their backs, they happened </w:t>
        <w:br/>
        <w:t xml:space="preserve">upon Anna’s grave site and decided to rob it for a chance </w:t>
        <w:br/>
        <w:t xml:space="preserve">to have enough money to pay for a hot meal and a place </w:t>
        <w:br/>
        <w:t>to stay once they reached a village.</w:t>
        <w:br/>
        <w:t xml:space="preserve">Unfortunately for Bran and Rickard, their grave robbery </w:t>
        <w:br/>
        <w:t xml:space="preserve">awoke the spirits, and two fiery geists (Anna’s parents) </w:t>
        <w:br/>
        <w:t xml:space="preserve">chased them down. Rickard was caught and burned alive, </w:t>
        <w:br/>
        <w:t xml:space="preserve">but Bran managed to reach the safety of this roadside </w:t>
        <w:br/>
        <w:t xml:space="preserve">shrine, where the angry spirits cannot reach him. He is </w:t>
        <w:br/>
        <w:t xml:space="preserve">certain that the geists are waiting for him to leave the </w:t>
        <w:br/>
        <w:t>circle to kill him.</w:t>
        <w:br/>
        <w:t xml:space="preserve">Bran begs the adventurers to protect him from the </w:t>
        <w:br/>
        <w:t xml:space="preserve">geists. At first, he does not mention that he robbed the </w:t>
        <w:br/>
        <w:t xml:space="preserve">graves, only that angry geists chased him here and killed </w:t>
        <w:br/>
        <w:t xml:space="preserve">his brother. If the adventurers press him, Bran will reveal </w:t>
        <w:br/>
        <w:t xml:space="preserve">the truth, but stress that he was desperate, having lost </w:t>
        <w:br/>
        <w:t xml:space="preserve">everything to the zombie horde, and needs the money to </w:t>
        <w:br/>
        <w:t xml:space="preserve">pay for basic needs if he ever gets out of the swamp (which </w:t>
        <w:br/>
        <w:t>is true). He argues that the dead don’t need jewelery.</w:t>
        <w:br/>
        <w:t xml:space="preserve">If the adventurers convince Bran to hand over his </w:t>
        <w:br/>
        <w:t xml:space="preserve">stolen jewlery, he gives them a gold ring with etchings of </w:t>
        <w:br/>
        <w:t xml:space="preserve">soaring herons on its outside (worth 25gp), and a silver </w:t>
        <w:br/>
        <w:t xml:space="preserve">bracelet with a sapphire stylishly embedded into its center </w:t>
        <w:br/>
        <w:t xml:space="preserve">(worth 20gp). The gold ring is one of two wedding rings </w:t>
        <w:br/>
        <w:t xml:space="preserve">-- Bran withholds the second one, though an appropriate alive to Silvia, she pays the adventurers 50 gp (-5gp for </w:t>
        <w:br/>
        <w:t xml:space="preserve">each missing lotus) and gives them three vials of life’s </w:t>
        <w:br/>
        <w:t>blood (see APPENDIX A).</w:t>
        <w:br/>
        <w:t>Awarding Experience Points</w:t>
        <w:br/>
        <w:t xml:space="preserve">Divide 1,800 XP equally among the characters if the party </w:t>
        <w:br/>
        <w:t>defeats the lumberknot.</w:t>
        <w:br/>
        <w:t>A Little Girl’s Plea</w:t>
        <w:br/>
        <w:t xml:space="preserve">As the adventurers travel through the farbog, or perhaps </w:t>
        <w:br/>
        <w:t xml:space="preserve">while they stop to rest, they are approached by a geist </w:t>
        <w:br/>
        <w:t>(spirit).</w:t>
        <w:br/>
        <w:t xml:space="preserve">A voice calls out to you: it sounds like a little girl, but the </w:t>
        <w:br/>
        <w:t xml:space="preserve">voice is strange, warped, like hearing the message through </w:t>
        <w:br/>
        <w:t xml:space="preserve">the end of a long metal tube. “Please, misters. Please help </w:t>
        <w:br/>
        <w:t xml:space="preserve">me! Mum and dad are hurting and left me. Will you bring </w:t>
        <w:br/>
        <w:t xml:space="preserve">them back to me?” Looking around, you notice a small </w:t>
        <w:br/>
        <w:t xml:space="preserve">humanoid figure, her features hidden under silken sheets. </w:t>
        <w:br/>
        <w:t>The spirit’s translucent body emits a soft pale glow.</w:t>
        <w:br/>
        <w:t xml:space="preserve">The ghost is of Anna Helmvin, a little girl that died here </w:t>
        <w:br/>
        <w:t xml:space="preserve">long ago in a time when the barren swamp held a thriving </w:t>
        <w:br/>
        <w:t xml:space="preserve">community. She poses no threat to the characters, but </w:t>
        <w:br/>
        <w:t xml:space="preserve">follows them for a while, begging them to help her. If </w:t>
        <w:br/>
        <w:t>attacked, she turns invisible and runs away sobbing.</w:t>
        <w:br/>
        <w:t xml:space="preserve">Anna will freely answer any questions the adventurers </w:t>
        <w:br/>
        <w:t xml:space="preserve">have, but her knowledge is restricted by when she was </w:t>
        <w:br/>
        <w:t xml:space="preserve">“awake” and is filtered through her child psyche. Here is a </w:t>
        <w:br/>
        <w:t>list of things she knows that the characters may ask about:</w:t>
        <w:br/>
        <w:t>• This place was once a village. People were happy.</w:t>
        <w:br/>
        <w:t xml:space="preserve">• Anna and her parents died when their house burned </w:t>
        <w:br/>
        <w:t xml:space="preserve">down. Anna died in her room, her parents died trying </w:t>
        <w:br/>
        <w:t>to save her.</w:t>
        <w:br/>
        <w:t xml:space="preserve">• Her parent’s spirits were really sad and angry for not </w:t>
        <w:br/>
        <w:t xml:space="preserve">saving Anna, but eventually all of them found peace </w:t>
        <w:br/>
        <w:t>in the Blessed Sleep when the villagers buried them</w:t>
        <w:br/>
        <w:t xml:space="preserve">• Anna doesn’t know what happened around here while </w:t>
        <w:br/>
        <w:t>she was sleeping.</w:t>
        <w:br/>
        <w:t xml:space="preserve">• Anna and her parents woke up recently when “bad </w:t>
        <w:br/>
        <w:t>men” dug up their graves.</w:t>
        <w:br/>
        <w:t xml:space="preserve">• Anna can lead characters to the graves, and point </w:t>
        <w:br/>
        <w:t>them in the direction that the “bad men” fled to.</w:t>
        <w:br/>
        <w:t xml:space="preserve">The grave site is located on a small hill not far from </w:t>
        <w:br/>
        <w:t xml:space="preserve">where the adventurers meet Anna. The three graves have </w:t>
        <w:br/>
        <w:t xml:space="preserve">been dug up and the shovels used for the digging have </w:t>
        <w:br/>
        <w:t xml:space="preserve">been left on the ground beside them. The remains of Anna </w:t>
        <w:br/>
        <w:t xml:space="preserve">and her parents are still in their graves, however a DC 15 </w:t>
        <w:br/>
        <w:t xml:space="preserve">Intelligence (Investigation) reveals to anyone searching </w:t>
        <w:br/>
        <w:t xml:space="preserve">the bodies that jewelery -- rings, necklaces, braclets -- </w:t>
        <w:br/>
        <w:t xml:space="preserve">have clearly been ripped off the skeletons, with bits of </w:t>
        <w:br/>
        <w:t>Chapter 4: Into the Farbog</w:t>
      </w:r>
    </w:p>
    <w:p>
      <w:r>
        <w:t>--- Page 45 ---</w:t>
        <w:br/>
        <w:t>45</w:t>
        <w:br/>
        <w:t xml:space="preserve">Intelligence check can figure out that there should be </w:t>
        <w:br/>
        <w:t xml:space="preserve">two wedding rings, or a Wisdom (Insight) check notices </w:t>
        <w:br/>
        <w:t xml:space="preserve">that Bran might be holding something back. Though he’s </w:t>
        <w:br/>
        <w:t xml:space="preserve">desperate for some money, Bran values his life above all </w:t>
        <w:br/>
        <w:t>else, so he’ll hand over the final item if pressured to.</w:t>
        <w:br/>
        <w:t>Developments</w:t>
        <w:br/>
        <w:t xml:space="preserve">The ghosts of Anna’s parents cannot enter the shrine’s </w:t>
        <w:br/>
        <w:t xml:space="preserve">circle, so they patiently wait. If Bran leaves 300 feet from </w:t>
        <w:br/>
        <w:t xml:space="preserve">the shrine’s circle, they materialize as two fire geists  </w:t>
        <w:br/>
        <w:t xml:space="preserve">(APPENDIX B) and attack him relentlessly. If Bran dies, </w:t>
        <w:br/>
        <w:t xml:space="preserve">they will then attack anyone else holding their wedding </w:t>
        <w:br/>
        <w:t>rings.</w:t>
        <w:br/>
        <w:t xml:space="preserve">Defeating the geists does not satisfy Anna, who says </w:t>
        <w:br/>
        <w:t xml:space="preserve">that her parents are still hurting, and they’ll just come </w:t>
        <w:br/>
        <w:t xml:space="preserve">back later. She thinks that “putting their stuff back” will be </w:t>
        <w:br/>
        <w:t>the only way her parents will go back to sleep.</w:t>
        <w:br/>
        <w:t xml:space="preserve">Returning the wedding rings back to the parent’s graves </w:t>
        <w:br/>
        <w:t xml:space="preserve">is the only way to return their spirits to the Blessed Sleep. </w:t>
        <w:br/>
        <w:t>If this is done:</w:t>
        <w:br/>
        <w:t xml:space="preserve">You feel a soothing breeze pass by you. Anna appears </w:t>
        <w:br/>
        <w:t xml:space="preserve">in front of you, no longer shrouded in silks but a happy, </w:t>
        <w:br/>
        <w:t xml:space="preserve">beaming girl in a dress. Standing right behind her parents, </w:t>
        <w:br/>
        <w:t xml:space="preserve">smiling at nodding at you. “You gave me back my mommy </w:t>
        <w:br/>
        <w:t>and daddy. Thank you!” The three spirits then fade away.</w:t>
        <w:br/>
        <w:t>Awarding Experience Points</w:t>
        <w:br/>
        <w:t xml:space="preserve">Divide 1,400 XP equally among the characters if the party </w:t>
        <w:br/>
        <w:t xml:space="preserve">defeats the two fire geists. Divide an additional 1,000 XP equally among the </w:t>
        <w:br/>
        <w:t>characters if the party puts the spirits to rest.</w:t>
        <w:br/>
        <w:t>Corpse Wagons</w:t>
        <w:br/>
        <w:t xml:space="preserve">Run this encounter only if the adventurers have been </w:t>
        <w:br/>
        <w:t>following the zombie horde’s tracks.</w:t>
        <w:br/>
        <w:t xml:space="preserve">While the horde’s tracks move south away from Mauer </w:t>
        <w:br/>
        <w:t xml:space="preserve">Estate, some wagon tracks are spotted moving north, </w:t>
        <w:br/>
        <w:t xml:space="preserve">back toward the estate. These are the wagons that were </w:t>
        <w:br/>
        <w:t>filled with corpses and sent back to Siegfried.</w:t>
        <w:br/>
        <w:t xml:space="preserve">As the adventurers follow the tracks, they come across </w:t>
        <w:br/>
        <w:t xml:space="preserve">one of these wooden corpse wagons sitting in their path. </w:t>
        <w:br/>
        <w:t xml:space="preserve">The wagon is filled with corpses. The four zombies that </w:t>
        <w:br/>
        <w:t xml:space="preserve">were pulling the wagon are found on the ground just in </w:t>
        <w:br/>
        <w:t xml:space="preserve">front of it. They have been cut down neatly into a pile of </w:t>
        <w:br/>
        <w:t xml:space="preserve">body parts. A DC 10 Intelligence (Investigation) check </w:t>
        <w:br/>
        <w:t xml:space="preserve">while observing the bodies notes that they were cut down </w:t>
        <w:br/>
        <w:t xml:space="preserve">with clean, precise cuts from a sharp weapon, possibly </w:t>
        <w:br/>
        <w:t xml:space="preserve">a sword. Additionally, characters can spot new footprints </w:t>
        <w:br/>
        <w:t xml:space="preserve">near the zombies: human bootprints, two pairs. A DC </w:t>
        <w:br/>
        <w:t xml:space="preserve">15 Intelligence (Investigation) check notes that these </w:t>
        <w:br/>
        <w:t xml:space="preserve">boots are plate greaves, part of a set of plate armor. The </w:t>
        <w:br/>
        <w:t xml:space="preserve">bootprints appeared a few paces from the zombies and </w:t>
        <w:br/>
        <w:t xml:space="preserve">approached them; there’s signs of brief struggle, then the </w:t>
        <w:br/>
        <w:t>bootprints walked a few paces and mysteriously vanish.</w:t>
        <w:br/>
        <w:t xml:space="preserve">In truth, this was the work of vampires. House Falkenrath </w:t>
        <w:br/>
        <w:t xml:space="preserve">has become worried about Siegfried’s activities. When </w:t>
        <w:br/>
        <w:t xml:space="preserve">they found out that the necro-alchemist was collecting </w:t>
        <w:br/>
        <w:t xml:space="preserve">bodies, they sent some of their kin to intercept the corpse </w:t>
        <w:br/>
        <w:t xml:space="preserve">wagons to deprive Siegfried of supplies. These two </w:t>
        <w:br/>
        <w:t>Art by Jana Shirmer &amp; Johannes Voss</w:t>
      </w:r>
    </w:p>
    <w:p>
      <w:r>
        <w:t>--- Page 46 ---</w:t>
        <w:br/>
        <w:t xml:space="preserve">46vampires landed at the wagon, quickly dispatched of the </w:t>
        <w:br/>
        <w:t>zombies pulling it, and then flew away.</w:t>
        <w:br/>
        <w:t xml:space="preserve">If the adventurers continue following the zombie horde’s </w:t>
        <w:br/>
        <w:t xml:space="preserve">tracks for another hour, they come to a second wagon just </w:t>
        <w:br/>
        <w:t xml:space="preserve">as the zombies escorting it are being cut down. Hans </w:t>
        <w:br/>
        <w:t xml:space="preserve">and Franz, two vampire spawn warriors  (APPENDIX B) </w:t>
        <w:br/>
        <w:t xml:space="preserve">(PICTURE ), quickly dispatch the zombies with little effort. </w:t>
        <w:br/>
        <w:t xml:space="preserve">As you continue walking, you spot the hazy form of a </w:t>
        <w:br/>
        <w:t xml:space="preserve">wagon about three hundred feet away at the mist’s edge.  It </w:t>
        <w:br/>
        <w:t xml:space="preserve">is slowly moving north, being pulled by three humanoids. </w:t>
        <w:br/>
        <w:t xml:space="preserve">Suddenly, two humanoids with large pale wings appear in </w:t>
        <w:br/>
        <w:t xml:space="preserve">the sky above, plunging through the mist to the wagon. </w:t>
        <w:br/>
        <w:t xml:space="preserve">There are brief sounds of a commotion; staggered groans, </w:t>
        <w:br/>
        <w:t xml:space="preserve">then silence again. </w:t>
        <w:br/>
        <w:t xml:space="preserve">The vampires linger beside the wagon for a few minutes </w:t>
        <w:br/>
        <w:t xml:space="preserve">to chat. Hans complains about their assignment, saying </w:t>
        <w:br/>
        <w:t xml:space="preserve">this is grunt work, that his new boots are caked in mud, </w:t>
        <w:br/>
        <w:t xml:space="preserve">the bog reeks, and that there’s a small hamlet not far from </w:t>
        <w:br/>
        <w:t xml:space="preserve">here they can stop by to “get a bite to eat.” Franz scolds </w:t>
        <w:br/>
        <w:t xml:space="preserve">Hans, telling him to take the assignment seriously and </w:t>
        <w:br/>
        <w:t xml:space="preserve">stop complaining, that he needs to exercise more and </w:t>
        <w:br/>
        <w:t>isn’t “pumped up” enough.</w:t>
        <w:br/>
        <w:t xml:space="preserve">If the adventurers do not approach or are not spotted, </w:t>
        <w:br/>
        <w:t xml:space="preserve">the two vampires fly away after a few minutes. </w:t>
        <w:br/>
        <w:t xml:space="preserve">If the vampires notice the adventurers and aren’t </w:t>
        <w:br/>
        <w:t>immediately attacked, they try to strike up conversation:</w:t>
        <w:br/>
        <w:t xml:space="preserve">The two figures turn to you. Both wear fine red silken </w:t>
        <w:br/>
        <w:t xml:space="preserve">clothes under their armor; red enameled plate with gold </w:t>
        <w:br/>
        <w:t xml:space="preserve">trim. Both have strange, wondrous eyes, golden irisis </w:t>
        <w:br/>
        <w:t xml:space="preserve">swimming in pools of black sclera. Their pale faces wear </w:t>
        <w:br/>
        <w:t xml:space="preserve">very different expressions: one man a cold grimace, the </w:t>
        <w:br/>
        <w:t>other man a haughty smirk.</w:t>
        <w:br/>
        <w:t xml:space="preserve">“It seems we have company, Franz,” the man says, “a </w:t>
        <w:br/>
        <w:t xml:space="preserve">band of seasoned looking fellows, heading north... oh! You </w:t>
        <w:br/>
        <w:t xml:space="preserve">must be the ‘Heroes of Shadowgrange!’ Such an honor!” </w:t>
        <w:br/>
        <w:t>he says, performing a mock bow.</w:t>
        <w:br/>
        <w:t xml:space="preserve">Hans wants to banter with the adventurers, as he’s bored </w:t>
        <w:br/>
        <w:t>and looking for entertainment. Franz, however, is a no-</w:t>
        <w:br/>
        <w:t xml:space="preserve">nonsense kind of vampire and wants to finish taking out </w:t>
        <w:br/>
        <w:t>the corpse wagons so that they can head home.</w:t>
        <w:br/>
        <w:t xml:space="preserve">Franz is tight-lipped when dealing with the adventurers, </w:t>
        <w:br/>
        <w:t xml:space="preserve">while Hans does entertain questions, albeit with mocking </w:t>
        <w:br/>
        <w:t xml:space="preserve">sarcasm. For example, if asked what the vampires are </w:t>
        <w:br/>
        <w:t xml:space="preserve">doing here, he replies, “taking a stroll, of course. The </w:t>
        <w:br/>
        <w:t xml:space="preserve">farbog is lovely this time of year.” He does congratulate </w:t>
        <w:br/>
        <w:t xml:space="preserve">the adventurers, however, saying that the Falkenraths </w:t>
        <w:br/>
        <w:t xml:space="preserve">are happy they aided Shadowgrange and “protected the </w:t>
        <w:br/>
        <w:t xml:space="preserve">cattle.” The vampires are just as opposed to the zombie </w:t>
        <w:br/>
        <w:t xml:space="preserve">horde -- and Siegfried’s other machinations -- as everyone is, because the vampires rely on healthy, thriving human </w:t>
        <w:br/>
        <w:t>settlements as food.</w:t>
        <w:br/>
        <w:t xml:space="preserve">If asked to help defeat Siegfried, Hans explains that </w:t>
        <w:br/>
        <w:t xml:space="preserve">the alchemist is holed up in the Mauer Estate and that </w:t>
        <w:br/>
        <w:t xml:space="preserve">the building has a protective holy ward that prevents the </w:t>
        <w:br/>
        <w:t xml:space="preserve">vampires from attacking directly. He is willing to help the </w:t>
        <w:br/>
        <w:t xml:space="preserve">adventurers if they deal with Siegfried for the vampires; </w:t>
        <w:br/>
        <w:t xml:space="preserve">for example, he’s willing to find out what happened to </w:t>
        <w:br/>
        <w:t xml:space="preserve">Katarina and relay that information to them, after the </w:t>
        <w:br/>
        <w:t xml:space="preserve">estate’s holy wards are taken down. </w:t>
        <w:br/>
        <w:t xml:space="preserve">The vampires defend themselves if attacked or provoked </w:t>
        <w:br/>
        <w:t xml:space="preserve">enough, but they are under strict orders not to kill the </w:t>
        <w:br/>
        <w:t xml:space="preserve">characters, a fact that Franz must remind Hans. The </w:t>
        <w:br/>
        <w:t xml:space="preserve">Falkenrath know of the adventurers’ quest and would like </w:t>
        <w:br/>
        <w:t xml:space="preserve">to see the party do the dirty work of disposing Siegfried for </w:t>
        <w:br/>
        <w:t xml:space="preserve">them. If one vampire is killed, the other attempts to flee, </w:t>
        <w:br/>
        <w:t xml:space="preserve">swearing revenge (maybe returning with other vampires </w:t>
        <w:br/>
        <w:t>to attack the party in a future adventure).</w:t>
        <w:br/>
        <w:t>Awarding Experience Points</w:t>
        <w:br/>
        <w:t xml:space="preserve">Divide 1,050 XP equally among the characters if the party </w:t>
        <w:br/>
        <w:t xml:space="preserve">speaks with the vampires. If they manage to defeat the </w:t>
        <w:br/>
        <w:t>vampires, divide 3,600 XP instead.</w:t>
        <w:br/>
        <w:t>Conclusion of Part 4</w:t>
        <w:br/>
        <w:t xml:space="preserve">On the end of the second day of travel, the party reaches </w:t>
        <w:br/>
        <w:t>the end of the swamp.</w:t>
        <w:br/>
        <w:t xml:space="preserve">You leave the black muck of the farbog behind and are </w:t>
        <w:br/>
        <w:t xml:space="preserve">greeted with a fresh breeze to the open valley ahead of </w:t>
        <w:br/>
        <w:t xml:space="preserve">you. Soft rolling hills cascade ahead of you, flanked by the </w:t>
        <w:br/>
        <w:t>jagged stone valley walls.</w:t>
        <w:br/>
        <w:t xml:space="preserve">Up a few miles ahead is a grove of greenery rising up </w:t>
        <w:br/>
        <w:t xml:space="preserve">from the short grass. Poking up from its center, high above </w:t>
        <w:br/>
        <w:t xml:space="preserve">the forest ceiling, is a twisting stone tower adorned by </w:t>
        <w:br/>
        <w:t xml:space="preserve">glistening metal contraptions. The tower shimmers with </w:t>
        <w:br/>
        <w:t>wisps of pale lights, like ribbons dancing in the breeze.</w:t>
        <w:br/>
        <w:t xml:space="preserve">Angry dark clouds gather over the valley. They seem </w:t>
        <w:br/>
        <w:t xml:space="preserve">to concentrate over the grove, as if nature’s wrath was </w:t>
        <w:br/>
        <w:t xml:space="preserve">winding up to smite the tower. Quick flashes of lightning </w:t>
        <w:br/>
        <w:t>pop from inside the restless clouds. A storm is coming...</w:t>
        <w:br/>
        <w:t xml:space="preserve">The adventurers have nearly reached the end of their </w:t>
        <w:br/>
        <w:t xml:space="preserve">journey: Mauer Estate stands defiantly in front of them. </w:t>
        <w:br/>
        <w:t xml:space="preserve">They need only cross the valley, descend into the thicket’s </w:t>
        <w:br/>
        <w:t>center, and enter.</w:t>
        <w:br/>
        <w:t>Awarding Experience Points</w:t>
        <w:br/>
        <w:t xml:space="preserve">Crossing the farbog completes a story milestone. Divide </w:t>
        <w:br/>
        <w:t xml:space="preserve">1,200 XP equally among the characters. </w:t>
        <w:br/>
        <w:t xml:space="preserve">There is no milestone level up for this Chapter. </w:t>
        <w:br/>
        <w:t>Chapter 4: Into the Farbog</w:t>
      </w:r>
    </w:p>
    <w:p>
      <w:r>
        <w:t>--- Page 47 ---</w:t>
        <w:br/>
        <w:t>47</w:t>
        <w:br/>
        <w:t xml:space="preserve">Sixty miles north of Shadowgrange, nestled in a clearing at </w:t>
        <w:br/>
        <w:t xml:space="preserve">the center of a grove of live oak trees deep within northern </w:t>
        <w:br/>
        <w:t xml:space="preserve">Stensia, stands Mauer Estate. The mansion is one of the </w:t>
        <w:br/>
        <w:t xml:space="preserve">oldest buildings in the region, its foundation dating back </w:t>
        <w:br/>
        <w:t xml:space="preserve">thousands of years to a holy sect of paladins that brought </w:t>
        <w:br/>
        <w:t xml:space="preserve">the Light to Innistrad long before even Avacyn. Since then, </w:t>
        <w:br/>
        <w:t xml:space="preserve">countless occupants have claimed Mauer Estate as their </w:t>
        <w:br/>
        <w:t>home, modifying the grounds to suit their needs.</w:t>
        <w:br/>
        <w:t xml:space="preserve">Siegfried is the estate’s current owner and uses it as </w:t>
        <w:br/>
        <w:t xml:space="preserve">his base of operations. Ever since he fled Shadowgrange </w:t>
        <w:br/>
        <w:t xml:space="preserve">in the wake of his beloved Katarina’s kidnapping (see </w:t>
        <w:br/>
        <w:t xml:space="preserve">“Background” in Introduction), the alchemist spends his </w:t>
        <w:br/>
        <w:t xml:space="preserve">days here working tirelessly to carry out his goal of revenge. </w:t>
        <w:br/>
        <w:t xml:space="preserve">Siegfried descent into madness has attracted demons to </w:t>
        <w:br/>
        <w:t xml:space="preserve">his cause. The fiends aid in his work and whisper dark </w:t>
        <w:br/>
        <w:t>secrets that further taint his warped psyche.</w:t>
        <w:br/>
        <w:t xml:space="preserve">A great storm brews overhead: part of Siegfried’s </w:t>
        <w:br/>
        <w:t xml:space="preserve">machinations, in fact. The mad alchemist seeks to harness </w:t>
        <w:br/>
        <w:t xml:space="preserve">the storm’s power to bring his ultimate creation to life. The adventurers have a chance to confront Siegfried and </w:t>
        <w:br/>
        <w:t xml:space="preserve">put a stop to his nefarious schemes. And of course, untold </w:t>
        <w:br/>
        <w:t xml:space="preserve">riches await those brave enough to explore the ancient </w:t>
        <w:br/>
        <w:t>areas hidden deep inside the estate.</w:t>
        <w:br/>
        <w:t>The Grove</w:t>
        <w:br/>
        <w:t xml:space="preserve">Mauer Estate’s grove is nestled deep within the farbog. </w:t>
        <w:br/>
        <w:t xml:space="preserve">The small forest is comprised of a half mile radius of oak </w:t>
        <w:br/>
        <w:t xml:space="preserve">trees ( PICTURE ). The trees’ thick sprawling branches </w:t>
        <w:br/>
        <w:t xml:space="preserve">intertwine with their neighbors, obscuring vision and </w:t>
        <w:br/>
        <w:t>making it difficult to navigate through the area.</w:t>
        <w:br/>
        <w:t xml:space="preserve">The oak trees are littered with what look like normal </w:t>
        <w:br/>
        <w:t xml:space="preserve">wood knots at a distance, but closer inspection shows </w:t>
        <w:br/>
        <w:t xml:space="preserve">these lumps are all have human shapes -- agonized faces, </w:t>
        <w:br/>
        <w:t xml:space="preserve">outstretched hands -- as if people were trapped inside </w:t>
        <w:br/>
        <w:t xml:space="preserve">the bark. Destroying the lumps only finds ordinary wood, </w:t>
        <w:br/>
        <w:t>however.</w:t>
        <w:br/>
        <w:t xml:space="preserve">The telltale signs of the zombie horde’s trek -- hundreds </w:t>
        <w:br/>
        <w:t>Chapter 5: The Perfect StormArt by John Stanko</w:t>
        <w:br/>
        <w:t>Chapter 5: The Perfect Storm</w:t>
      </w:r>
    </w:p>
    <w:p>
      <w:r>
        <w:t>--- Page 48 ---</w:t>
        <w:br/>
        <w:t xml:space="preserve">48of footprints and wagon wheels -- lead from the grove </w:t>
        <w:br/>
        <w:t xml:space="preserve">south to the swamp. Adventurers can easily track them </w:t>
        <w:br/>
        <w:t xml:space="preserve">north to the grove’s main entrance, a path carved through </w:t>
        <w:br/>
        <w:t xml:space="preserve">the trees specifically to allow the horde to pass through. </w:t>
        <w:br/>
        <w:t xml:space="preserve">The branches and trees that were in the path’s way were </w:t>
        <w:br/>
        <w:t xml:space="preserve">smashed and splintered by skaab abominations and the </w:t>
        <w:br/>
        <w:t>debris tossed to the side.</w:t>
        <w:br/>
        <w:t xml:space="preserve">The adventurers don’t need to follow the main path </w:t>
        <w:br/>
        <w:t xml:space="preserve">into the grove; they are free to enter the grove from any </w:t>
        <w:br/>
        <w:t xml:space="preserve">direction. However, the main path is the only method of </w:t>
        <w:br/>
        <w:t xml:space="preserve">traveling unimpeded through the grove: walking through </w:t>
        <w:br/>
        <w:t xml:space="preserve">from anywhere else requires navigating up and around </w:t>
        <w:br/>
        <w:t>the twisting jungle of low-hanging live oak branches.</w:t>
        <w:br/>
        <w:t>Lady of the Woods</w:t>
        <w:br/>
        <w:t xml:space="preserve">The adventurers attract the curiosity of Eudora, a dryad  </w:t>
        <w:br/>
        <w:t xml:space="preserve">(MM p121) ( PICTURE ) living in the grove. Eudora casts </w:t>
        <w:br/>
        <w:t xml:space="preserve">pass without trace before following the party sneakily. </w:t>
        <w:br/>
        <w:t xml:space="preserve">As you make your way through the grove, you hear youthful </w:t>
        <w:br/>
        <w:t xml:space="preserve">feminine voice whisper in your ear, “My my, what do we </w:t>
        <w:br/>
        <w:t xml:space="preserve">have here? I rarely have living visitors in my woods. Who </w:t>
        <w:br/>
        <w:t xml:space="preserve">are you, and why have you come?” Out of the corner of </w:t>
        <w:br/>
        <w:t xml:space="preserve">your eyes you catch a glimpse of a feminine form flitting </w:t>
        <w:br/>
        <w:t xml:space="preserve">through the trees before its gone again with only warm </w:t>
        <w:br/>
        <w:t>laughter hanging in the air.</w:t>
        <w:br/>
        <w:t xml:space="preserve">While Eudora probes the characters for information, the </w:t>
        <w:br/>
        <w:t xml:space="preserve">dryad uses her tree stride  to keep a distance from the </w:t>
        <w:br/>
        <w:t xml:space="preserve">adventurers and ducks into hiding when she’s out of </w:t>
        <w:br/>
        <w:t>sight, using her +15 Dexterity (Stealth).</w:t>
        <w:br/>
        <w:t xml:space="preserve">If the adventurers explain why they are here and she is </w:t>
        <w:br/>
        <w:t xml:space="preserve">convinced that they mean her no harm, she reveals herself </w:t>
        <w:br/>
        <w:t xml:space="preserve">to them. Eudora appears as a statuesque beauty, youthful </w:t>
        <w:br/>
        <w:t xml:space="preserve">and alluring. Her hair and tight-fitting dress are made of </w:t>
        <w:br/>
        <w:t xml:space="preserve">autumn leaves: vibrant fiery hues of yellow, orange, and </w:t>
        <w:br/>
        <w:t xml:space="preserve">red. The dryad radiates vigor and primal magic. </w:t>
        <w:br/>
        <w:t>Hippie Personality</w:t>
        <w:br/>
        <w:t xml:space="preserve">Eudora is a social creature that has been deprived of </w:t>
        <w:br/>
        <w:t xml:space="preserve">humanoid companions for a long time. Because of this, </w:t>
        <w:br/>
        <w:t xml:space="preserve">she is utterly delighted to have an opportunity to speak </w:t>
        <w:br/>
        <w:t xml:space="preserve">with friendly adventurers. </w:t>
        <w:br/>
        <w:t xml:space="preserve">The dryad places a great deal of importance on good </w:t>
        <w:br/>
        <w:t xml:space="preserve">emotions. She wants to make sure everyone is feeling </w:t>
        <w:br/>
        <w:t xml:space="preserve">“good vibes,” and advocates decision making to “follow </w:t>
        <w:br/>
        <w:t>your heart” instead of cold, rational logic.</w:t>
        <w:br/>
        <w:t xml:space="preserve">If any character is visibly upset, or if there is any fighting </w:t>
        <w:br/>
        <w:t xml:space="preserve">amongst the group, Eudora tries to intervene in mediate, </w:t>
        <w:br/>
        <w:t xml:space="preserve">asking what is wrong, and what are the deeper issues at </w:t>
        <w:br/>
        <w:t xml:space="preserve">play. Was the character abused as a child? Did they have </w:t>
        <w:br/>
        <w:t>a good relationship with their parents? The dryad loves taking the role of a therapist and mediator.</w:t>
        <w:br/>
        <w:t>What the Dryad Knows</w:t>
        <w:br/>
        <w:t xml:space="preserve">Eudora has never left the grove and knows little of the </w:t>
        <w:br/>
        <w:t xml:space="preserve">outside world. She doesn’t know anything about current </w:t>
        <w:br/>
        <w:t xml:space="preserve">events, though she is not a fan of Avacyn due to the </w:t>
        <w:br/>
        <w:t xml:space="preserve">archangel’s persecution of druidism and “the old ways” </w:t>
        <w:br/>
        <w:t>connected to the forest.</w:t>
        <w:br/>
        <w:t xml:space="preserve">If asked about Siegfried, Eudora tells them that she </w:t>
        <w:br/>
        <w:t xml:space="preserve">helped a grief-stricken man make it to Mauer Estate (fed </w:t>
        <w:br/>
        <w:t xml:space="preserve">him goodberries and let him rest), that he would’ve been </w:t>
        <w:br/>
        <w:t xml:space="preserve">beautiful if his soul wasn’t wracked with anger and sadness. </w:t>
        <w:br/>
        <w:t xml:space="preserve">The dryad regrets helping him, as the alchemist has been </w:t>
        <w:br/>
        <w:t xml:space="preserve">working day and night producing undead monstrosities, </w:t>
        <w:br/>
        <w:t xml:space="preserve">abominations and mockeries of nature. His foul work only </w:t>
        <w:br/>
        <w:t>causes ruin and misery.</w:t>
        <w:br/>
        <w:t xml:space="preserve">If asked about the human-like lumps in the oak trees, </w:t>
        <w:br/>
        <w:t xml:space="preserve">Eudora explains that long ago, when Avacyn arrived, the </w:t>
        <w:br/>
        <w:t xml:space="preserve">“people of the forest” rejected her and her new religion, </w:t>
        <w:br/>
        <w:t xml:space="preserve">preferring to stick to the old ways. Avacyn punished them </w:t>
        <w:br/>
        <w:t>for this.</w:t>
        <w:br/>
        <w:t>Eudora’s Offer</w:t>
        <w:br/>
        <w:t xml:space="preserve">The dryad explains that she is lonely. Long ago, when the </w:t>
        <w:br/>
        <w:t xml:space="preserve">grove stretched all the way to the swamp, humans used </w:t>
        <w:br/>
        <w:t xml:space="preserve">to live in harmony with nature. In those times she had </w:t>
        <w:br/>
        <w:t xml:space="preserve">many visitors, many intimate friends. But slowly the forest </w:t>
        <w:br/>
        <w:t xml:space="preserve">receded and the world filled with darkness, and she was </w:t>
        <w:br/>
        <w:t xml:space="preserve">left here alone. What the dryad wants the most is a taste </w:t>
        <w:br/>
        <w:t xml:space="preserve">of that intimacy she enjoyed so long ago. </w:t>
        <w:br/>
        <w:t xml:space="preserve">Having no love for the alchemist in Mauer Estate and </w:t>
        <w:br/>
        <w:t xml:space="preserve">his foul projects, Euroda offers to help the adventurers. </w:t>
        <w:br/>
        <w:t xml:space="preserve">She knows of a secret path that leads inside the mansion. </w:t>
        <w:br/>
        <w:t xml:space="preserve">But she wants something in return: each adventurer must </w:t>
        <w:br/>
        <w:t xml:space="preserve">stand up in front of the group and reveal an intimate </w:t>
        <w:br/>
        <w:t xml:space="preserve">secret about themselves that no one else in the group </w:t>
        <w:br/>
        <w:t xml:space="preserve">knows. Eudora explains that her most cherished moments </w:t>
        <w:br/>
        <w:t xml:space="preserve">with her intimate friends was when they left themselves </w:t>
        <w:br/>
        <w:t xml:space="preserve">emotionally open and vulnerable to others as an ultimate </w:t>
        <w:br/>
        <w:t xml:space="preserve">act of trust, and she wants to taste that experience one </w:t>
        <w:br/>
        <w:t xml:space="preserve">more time. The dryad warns that if any of them refuse her </w:t>
        <w:br/>
        <w:t>offer or lie, she will not show them the hidden passage.</w:t>
        <w:br/>
        <w:t xml:space="preserve">This is a fun opportunity for roleplaying. It gives each </w:t>
        <w:br/>
        <w:t xml:space="preserve">character a spotlight to flesh out their characters and </w:t>
        <w:br/>
        <w:t xml:space="preserve">give the group a mutual understanding of one another. </w:t>
        <w:br/>
        <w:t xml:space="preserve">The intimate secret can be something silly, like a fear </w:t>
        <w:br/>
        <w:t xml:space="preserve">of butterflies, or more serious, like the characters’ </w:t>
        <w:br/>
        <w:t>motivations for adventuring.</w:t>
        <w:br/>
        <w:t xml:space="preserve"> Eudora conducts the event like a group therapy meeting: </w:t>
        <w:br/>
        <w:t xml:space="preserve">she leads the group, asking each character in turn to share </w:t>
        <w:br/>
        <w:t xml:space="preserve">their story. She is polite and strives to keep the group a </w:t>
        <w:br/>
        <w:t xml:space="preserve">safe and calm environment, thanking each one for sharing </w:t>
        <w:br/>
        <w:t>Chapter 5: The Perfect Storm</w:t>
      </w:r>
    </w:p>
    <w:p>
      <w:r>
        <w:t>--- Page 49 ---</w:t>
        <w:br/>
        <w:t>49</w:t>
        <w:br/>
        <w:t xml:space="preserve">and taking her time to relish the experience. For example, </w:t>
        <w:br/>
        <w:t xml:space="preserve">if she particularly enjoys a story, she may close her eyes, </w:t>
        <w:br/>
        <w:t xml:space="preserve">take a deep breath, and smile as she exhales. “That felt </w:t>
        <w:br/>
        <w:t xml:space="preserve">true. I felt it, right here,” pointing to where a human’s </w:t>
        <w:br/>
        <w:t>heart would be.</w:t>
        <w:br/>
        <w:t>Developments</w:t>
        <w:br/>
        <w:t xml:space="preserve">If each character reveals an intimate secret to the dryad’s </w:t>
        <w:br/>
        <w:t xml:space="preserve">satisfaction, or if they manage to convincingly pass off a </w:t>
        <w:br/>
        <w:t xml:space="preserve">fake tale as true, then Eudora leads them to a large live </w:t>
        <w:br/>
        <w:t xml:space="preserve">oak tree. The dryad utters a simple spell and the tree </w:t>
        <w:br/>
        <w:t xml:space="preserve">partially uproots itself, revealing a tunnel underneath: this </w:t>
        <w:br/>
        <w:t xml:space="preserve">tunnel leads to the kitchen (area A6) in Mauer Estate. The </w:t>
        <w:br/>
        <w:t xml:space="preserve">earthen tunnel is roughly dug but stable; there is no light, </w:t>
        <w:br/>
        <w:t>and the roots of the trees above dangle from its ceiling.</w:t>
        <w:br/>
        <w:t xml:space="preserve">Eudora cannot accompany the adventurers into Mauer </w:t>
        <w:br/>
        <w:t xml:space="preserve">Estate. The dryad explains that she is magically bound </w:t>
        <w:br/>
        <w:t xml:space="preserve">to the grove and cannot leave its boundaries. The forest </w:t>
        <w:br/>
        <w:t xml:space="preserve">clearing which the estate resides is so filled with twisted </w:t>
        <w:br/>
        <w:t xml:space="preserve">magic that it’s severed from nature, making her unable </w:t>
        <w:br/>
        <w:t xml:space="preserve">to enter it. If the adventurers make a good impression on </w:t>
        <w:br/>
        <w:t xml:space="preserve">her, however, she casts goodberry three times and gives </w:t>
        <w:br/>
        <w:t>them the berries for their journey, wishing them good luck.</w:t>
        <w:br/>
        <w:t xml:space="preserve">If attacked, Eudora flees, using tree stride  to help her </w:t>
        <w:br/>
        <w:t>escape. She would much rather flee than fight.</w:t>
        <w:br/>
        <w:t>Awarding Experience Points</w:t>
        <w:br/>
        <w:t xml:space="preserve">Divide 1,500 XP equally among the characters if the party </w:t>
        <w:br/>
        <w:t>reveals their intimate secrets.</w:t>
        <w:br/>
        <w:t>Mauer Estate</w:t>
        <w:br/>
        <w:t xml:space="preserve">If the adventurers trek to the center of the grove they </w:t>
        <w:br/>
        <w:t xml:space="preserve">eventually reach a clearing where Mauer Estate resides. </w:t>
        <w:br/>
        <w:t xml:space="preserve">The storm above them begins in earnest, pouring down </w:t>
        <w:br/>
        <w:t xml:space="preserve">heavy rain and periodically striking the rooftop with </w:t>
        <w:br/>
        <w:t>lightning. ( PICTURE ) (MAP )</w:t>
        <w:br/>
        <w:t xml:space="preserve">A cold rain begins pouring down as you reach the forest </w:t>
        <w:br/>
        <w:t xml:space="preserve">clearing. The heavy rainfall obscures your vision; angry gray </w:t>
        <w:br/>
        <w:t xml:space="preserve">storm clouds foaming overhead acts as a thick curtain, </w:t>
        <w:br/>
        <w:t xml:space="preserve">blocking light and leaving the clearing in a grim shadow. </w:t>
        <w:br/>
        <w:t xml:space="preserve">Leering down at you from the center of the clearing is the </w:t>
        <w:br/>
        <w:t xml:space="preserve">manor-house: Mauer Estate. Twisting up from the center </w:t>
        <w:br/>
        <w:t xml:space="preserve">of the rooftop is a stone tower, its flat ceiling crowded with </w:t>
        <w:br/>
        <w:t xml:space="preserve">a messy array of metal instrument of various shapes and </w:t>
        <w:br/>
        <w:t xml:space="preserve">sizes. Shimmering ribbons of soft pale light hang in the </w:t>
        <w:br/>
        <w:t>air surrounding the tower.</w:t>
        <w:br/>
        <w:t xml:space="preserve">An explosive flash of lightning slams down upon a </w:t>
        <w:br/>
        <w:t xml:space="preserve">large metallic sphere atop the tower and is immediately </w:t>
        <w:br/>
        <w:t xml:space="preserve">followed by the boom of thunder. Electricity dances upon </w:t>
        <w:br/>
        <w:t xml:space="preserve">the metal apparatus and skips down long tubes attached </w:t>
        <w:br/>
        <w:t>to it that descends into the tower.Looking around the Estate, the players hear/see:</w:t>
        <w:br/>
        <w:t xml:space="preserve">You hear the sounds of shoveling up ahead. Circling the </w:t>
        <w:br/>
        <w:t xml:space="preserve">estate’s perimeter are humanoids shoveling the muddy </w:t>
        <w:br/>
        <w:t xml:space="preserve">earth in awkward jerky movement, sending mud flying to </w:t>
        <w:br/>
        <w:t xml:space="preserve">the side. Torn bits of muddy rags cling to their wet rotting </w:t>
        <w:br/>
        <w:t>bodies.</w:t>
        <w:br/>
        <w:t xml:space="preserve">20 zombies (MM p316) surround the mansion, using </w:t>
        <w:br/>
        <w:t xml:space="preserve">shovels to dig a shallow trench that circles the entire </w:t>
        <w:br/>
        <w:t xml:space="preserve">building. Siegfried commanded the trench be dug for a </w:t>
        <w:br/>
        <w:t xml:space="preserve">future project to fortify his base of operations. The zombies </w:t>
        <w:br/>
        <w:t xml:space="preserve">are focused on their task, so much that adventurers could </w:t>
        <w:br/>
        <w:t xml:space="preserve">walk past them without any reaction from the undead. </w:t>
        <w:br/>
        <w:t xml:space="preserve">Attacking a zombie draws their attention, however, </w:t>
        <w:br/>
        <w:t xml:space="preserve">and 1d6+3 nearby zombies shamble over to attack the </w:t>
        <w:br/>
        <w:t xml:space="preserve">adventurers. If they lose sight of the adventurers, for </w:t>
        <w:br/>
        <w:t xml:space="preserve">example of the characters flee into the woods, then the </w:t>
        <w:br/>
        <w:t>zombies return to their work.</w:t>
        <w:br/>
        <w:t xml:space="preserve">The main features of Mauer Estate that adventurers can </w:t>
        <w:br/>
        <w:t>reasonably spot in the heavy rain are:</w:t>
        <w:br/>
        <w:t xml:space="preserve">• A pair of towering silvery doors on the southern side </w:t>
        <w:br/>
        <w:t>of the mansion: the main entrance (A1)</w:t>
        <w:br/>
        <w:t xml:space="preserve">• The stables, a smaller, open building attached to the </w:t>
        <w:br/>
        <w:t>eastern wall of the estate estate (A7)</w:t>
        <w:br/>
        <w:t xml:space="preserve">• Wooden double doors on the north side of the estate </w:t>
        <w:br/>
        <w:t>leading down into the cellar (A8)</w:t>
        <w:br/>
        <w:t xml:space="preserve">• A DC 13 Wisdom (Perception) check notes two </w:t>
        <w:br/>
        <w:t xml:space="preserve">marble statues standing in alcoves flanking the main </w:t>
        <w:br/>
        <w:t xml:space="preserve">entrance. The statues are female angels in silken </w:t>
        <w:br/>
        <w:t xml:space="preserve">gowns covering their faces with their hands as they </w:t>
        <w:br/>
        <w:t xml:space="preserve">weep, the rain washing down their faces like tears. A </w:t>
        <w:br/>
        <w:t xml:space="preserve">DC 10 Intelligence (Religion) recognizes these statues </w:t>
        <w:br/>
        <w:t xml:space="preserve">as portraying angels of the flight alabaster, protectors </w:t>
        <w:br/>
        <w:t xml:space="preserve">of humans both living and dead. (These are manor </w:t>
        <w:br/>
        <w:t>gargoyles ; see “Climbing the Walls” below)</w:t>
        <w:br/>
        <w:t xml:space="preserve">• A DC 10 Wisdom (Perception) check spots a stained </w:t>
        <w:br/>
        <w:t xml:space="preserve">glass window above the main entrance. It depicts an </w:t>
        <w:br/>
        <w:t xml:space="preserve">emblem with a pouncing lion. A DC 15 Intelligence </w:t>
        <w:br/>
        <w:t xml:space="preserve">(History) recognizes as the emblem of the House </w:t>
        <w:br/>
        <w:t xml:space="preserve">Lowe, an ancient family of nobles that was wiped out </w:t>
        <w:br/>
        <w:t>long ago by the neighboring vampire families.</w:t>
        <w:br/>
        <w:t>Entering the Estate</w:t>
        <w:br/>
        <w:t>There are four main ways of entering the estate:</w:t>
        <w:br/>
        <w:t>• Go through the mansion’s front door (A1)</w:t>
        <w:br/>
        <w:t xml:space="preserve">• Entering through the door connected to the stables </w:t>
        <w:br/>
        <w:t>(A7)</w:t>
        <w:br/>
        <w:t xml:space="preserve">• Adventurers entering the estate from Eudora’s secret </w:t>
        <w:br/>
        <w:t xml:space="preserve">passage (see “Lady of the Woods”) find themselves in </w:t>
        <w:br/>
        <w:t>Chapter 5: The Perfect Storm</w:t>
      </w:r>
    </w:p>
    <w:p>
      <w:r>
        <w:t>--- Page 50 ---</w:t>
        <w:br/>
        <w:t>50the kitchen (A6).</w:t>
        <w:br/>
        <w:t xml:space="preserve">• Climb up to the rooftop and enter the laboratory (A10) </w:t>
        <w:br/>
        <w:t>through an open hatch (see “Climbing the Walls”).</w:t>
        <w:br/>
        <w:t xml:space="preserve">Of course, creative adventurers may find other methods </w:t>
        <w:br/>
        <w:t>of entrance; roll with their zany ideas when possible!</w:t>
        <w:br/>
        <w:t>Climbing the Walls</w:t>
        <w:br/>
        <w:t xml:space="preserve">Unorthodox adventurers may attempt to scale the walls. </w:t>
        <w:br/>
        <w:t xml:space="preserve">Climbing the rain-slicked walls in the dark is difficult even </w:t>
        <w:br/>
        <w:t xml:space="preserve">for trained climbers, requiring a DC 20 Strength (Athletics) </w:t>
        <w:br/>
        <w:t>check.</w:t>
        <w:br/>
        <w:t xml:space="preserve">Adventurers attempting to climb also attract the </w:t>
        <w:br/>
        <w:t xml:space="preserve">attention of the 2 manor gargoyles (MM p140) disguised </w:t>
        <w:br/>
        <w:t xml:space="preserve">as angelic statues. They wait until the last adventurers </w:t>
        <w:br/>
        <w:t>begin their ascent before striking.</w:t>
        <w:br/>
        <w:t xml:space="preserve">A shriek pierces the hiss of the driving rain. Swooping </w:t>
        <w:br/>
        <w:t xml:space="preserve">down at you on outstretched wings are two angelic figures </w:t>
        <w:br/>
        <w:t xml:space="preserve">with marble-like surfaces. Their statuesque feminine </w:t>
        <w:br/>
        <w:t xml:space="preserve">bodies are a stark contrast to their fiendish faces; small </w:t>
        <w:br/>
        <w:t xml:space="preserve">mischievous eyes stare at you behind a squished snout </w:t>
        <w:br/>
        <w:t xml:space="preserve">and rows of razor-sharp teeth. They make pig-like squeals </w:t>
        <w:br/>
        <w:t>and snorts as they cackle and close in on you.</w:t>
        <w:br/>
        <w:t xml:space="preserve">In addition to their claws and bite, the gargoyles may try </w:t>
        <w:br/>
        <w:t xml:space="preserve">to drop climbers off the wall. They do so by grappling the </w:t>
        <w:br/>
        <w:t xml:space="preserve">target (action), moving away from the wall with them (move at half speed), and dropping them (free action). </w:t>
        <w:br/>
        <w:t xml:space="preserve">The gargoyles flee if taken below 20 hit points or if one of </w:t>
        <w:br/>
        <w:t>them is destroyed.</w:t>
        <w:br/>
        <w:t xml:space="preserve">It’s nearly impossible to climb into the second floor </w:t>
        <w:br/>
        <w:t xml:space="preserve">windows; the windows are all blocked with stone and </w:t>
        <w:br/>
        <w:t xml:space="preserve">plaster. In fact, most of the second floor has been filled </w:t>
        <w:br/>
        <w:t xml:space="preserve">with earth and stone; Siegfried did away with unnecessary </w:t>
        <w:br/>
        <w:t xml:space="preserve">space, denying extra methods for would-be intruders to </w:t>
        <w:br/>
        <w:t>access his lair.</w:t>
        <w:br/>
        <w:t xml:space="preserve">There are, however, three available ways that climbing </w:t>
        <w:br/>
        <w:t xml:space="preserve">adventurers can enter the mansion. The first is by </w:t>
        <w:br/>
        <w:t xml:space="preserve">smashing through the stained glass window into the main </w:t>
        <w:br/>
        <w:t xml:space="preserve">hall (A2). The second is going down the chimney leading </w:t>
        <w:br/>
        <w:t xml:space="preserve">to the dining hall’s fireplace (A5). The third is climbing to </w:t>
        <w:br/>
        <w:t xml:space="preserve">the peak of the estate, the top of the alchemy lab (A10), </w:t>
        <w:br/>
        <w:t xml:space="preserve">where they can enter through an open ceiling hatch. </w:t>
        <w:br/>
        <w:t xml:space="preserve">Lightning Strikes.  Traversing the top of the tower is </w:t>
        <w:br/>
        <w:t xml:space="preserve">highly dangerous: lightning frequently strikes the metal </w:t>
        <w:br/>
        <w:t xml:space="preserve">apparatuses. As an adventurer climbs over, roll 1d6; on </w:t>
        <w:br/>
        <w:t xml:space="preserve">a 6, lightning strikes the top of the tower. Adventurers </w:t>
        <w:br/>
        <w:t xml:space="preserve">caught in the blast must make a DC 15 Dexterity save, </w:t>
        <w:br/>
        <w:t xml:space="preserve">taking 8d6 lightning damage on a failed save, or half as </w:t>
        <w:br/>
        <w:t xml:space="preserve">much damage on a success. </w:t>
        <w:br/>
        <w:t>Ward of Radiance</w:t>
        <w:br/>
        <w:t xml:space="preserve">Ribbons of pale light, like a miniature version of the </w:t>
        <w:br/>
        <w:t xml:space="preserve">Northern Lights, surround the tower as well. These lights </w:t>
        <w:br/>
        <w:t xml:space="preserve">are projections of pure radiant energy. Climbers in close </w:t>
        <w:br/>
        <w:t>Map by Sean Ellison</w:t>
        <w:br/>
        <w:t>Chapter 5: The Perfect Storm</w:t>
      </w:r>
    </w:p>
    <w:p>
      <w:r>
        <w:t>--- Page 51 ---</w:t>
        <w:br/>
        <w:t>51</w:t>
        <w:br/>
        <w:t xml:space="preserve">proximity to these lights may feel an uncomfortable </w:t>
        <w:br/>
        <w:t xml:space="preserve">warmth coming from inside of them or restless energy, </w:t>
        <w:br/>
        <w:t xml:space="preserve">but nothing debilitating. Fiends and undead, however, </w:t>
        <w:br/>
        <w:t xml:space="preserve">feel a searing pain when close to these lights, taking 1d6 </w:t>
        <w:br/>
        <w:t xml:space="preserve">radiant damage per turn and must make a DC 15 Wisdom </w:t>
        <w:br/>
        <w:t>save or be frightened for 1 minute.</w:t>
        <w:br/>
        <w:t>Area A1 - The Great Doors</w:t>
        <w:br/>
        <w:t xml:space="preserve">A pair of towering silvery doors act as the main entrance </w:t>
        <w:br/>
        <w:t xml:space="preserve">into the manse, leading to the main hall (area A2). Their </w:t>
        <w:br/>
        <w:t xml:space="preserve">shining silvery surfaces act as two great mirrors that show </w:t>
        <w:br/>
        <w:t>the reflection of anyone approaching.</w:t>
        <w:br/>
        <w:t xml:space="preserve">As the adventurers approach the doors they hear a </w:t>
        <w:br/>
        <w:t>booming voice that asks them the following riddle:</w:t>
        <w:br/>
        <w:t>Always running</w:t>
        <w:br/>
        <w:t>Never walking</w:t>
        <w:br/>
        <w:t>Sometimes babbles</w:t>
        <w:br/>
        <w:t>But never talking</w:t>
        <w:br/>
        <w:t>What am I?</w:t>
        <w:br/>
        <w:t>(The answer is a river.)</w:t>
        <w:br/>
        <w:t xml:space="preserve">Alternatively, replace this riddle with any other that you’d </w:t>
        <w:br/>
        <w:t xml:space="preserve">like, or a different puzzle entirely. Or, if you’re not fond of </w:t>
        <w:br/>
        <w:t xml:space="preserve">riddles/puzzles at all, the doors can ask for a password, or </w:t>
        <w:br/>
        <w:t>state of intent, before allowing entry.</w:t>
        <w:br/>
        <w:t xml:space="preserve">If the adventurers do not answer to the door’s </w:t>
        <w:br/>
        <w:t xml:space="preserve">satisfaction, they do not open. Any attempt to force </w:t>
        <w:br/>
        <w:t xml:space="preserve">the doors open causes the doors -- which are actually 2 </w:t>
        <w:br/>
        <w:t>mimics (MM p220) -- to attack.</w:t>
        <w:br/>
        <w:t xml:space="preserve">The two silvery doors suddenly fly out of the door frame </w:t>
        <w:br/>
        <w:t xml:space="preserve">towards you. Their flat surfaces quickly stretch and warp </w:t>
        <w:br/>
        <w:t xml:space="preserve">into giant gaping maws with long, powerful tongues </w:t>
        <w:br/>
        <w:t>curling back as if readying itself to swat at you.</w:t>
        <w:br/>
        <w:t xml:space="preserve">In combat, the mimics attack with their pseudopod </w:t>
        <w:br/>
        <w:t xml:space="preserve">“tongue.” Once the target is grappled, the mimic reels in </w:t>
        <w:br/>
        <w:t xml:space="preserve">the target for a vicious bite (attacks with advantage due </w:t>
        <w:br/>
        <w:t xml:space="preserve">to its Grappler trait). The mimics have been tasked with </w:t>
        <w:br/>
        <w:t xml:space="preserve">guarding the entrance and fight to the death, but do not </w:t>
        <w:br/>
        <w:t>chase fleeing adventurers outside of the grove clearing.</w:t>
        <w:br/>
        <w:t>Awarding Experience Points</w:t>
        <w:br/>
        <w:t xml:space="preserve">Divide 900 XP equally among the characters if the party </w:t>
        <w:br/>
        <w:t>answers the riddle or defeats the mimics.</w:t>
        <w:br/>
        <w:t>Area A2 - Main Hall</w:t>
        <w:br/>
        <w:t xml:space="preserve">The main hall can be accessed by passing through the </w:t>
        <w:br/>
        <w:t xml:space="preserve">great doors (A1), the west parlor (A3), the dining hall </w:t>
        <w:br/>
        <w:t xml:space="preserve">(A4), or smashing through the stained glass windows </w:t>
        <w:br/>
        <w:t xml:space="preserve">(see “Climbing the Walls”).The ruinous remains of fine marble pillars line the hallway </w:t>
        <w:br/>
        <w:t xml:space="preserve">here; some toppled over, others reaching up to the vaulted </w:t>
        <w:br/>
        <w:t xml:space="preserve">ceiling but coming short of the top. Hollow suits of armor </w:t>
        <w:br/>
        <w:t xml:space="preserve">are on display along the wall, standing vigil with their </w:t>
        <w:br/>
        <w:t>hollow gauntlets wrapped around ceremonial blades.</w:t>
        <w:br/>
        <w:t xml:space="preserve">Bursting through the center of the hall is a cylindrical </w:t>
        <w:br/>
        <w:t xml:space="preserve">stone tower. Only a portion of the tower is contained in </w:t>
        <w:br/>
        <w:t xml:space="preserve">this hallway: its wall extends beyond the main hall, and it </w:t>
        <w:br/>
        <w:t>ascends beyond the ceiling.</w:t>
        <w:br/>
        <w:t xml:space="preserve">High above, rain courses in dark rivulets down the </w:t>
        <w:br/>
        <w:t xml:space="preserve">stained glass windows above the main doorway. In the </w:t>
        <w:br/>
        <w:t xml:space="preserve">crash of lightning, the stained glass casts the chamber in </w:t>
        <w:br/>
        <w:t>flashes of red and violet.</w:t>
        <w:br/>
        <w:t xml:space="preserve">Paired doors stand to your left and right. Across the </w:t>
        <w:br/>
        <w:t>hall, a shiny brass door offers a way inside the tower.</w:t>
        <w:br/>
        <w:t xml:space="preserve">The door to the left leads to the west parlor (A3), the door </w:t>
        <w:br/>
        <w:t xml:space="preserve">to the right leads to the dining hall (A5), and finally up </w:t>
        <w:br/>
        <w:t>ahead leads into the tower’s staircase (A9).</w:t>
        <w:br/>
        <w:t xml:space="preserve">Each step causes the old eroding wooden floor to creak </w:t>
        <w:br/>
        <w:t xml:space="preserve">ominously. Six suits of armor on display have engravings </w:t>
        <w:br/>
        <w:t xml:space="preserve">of moon motifs and of soaring herons. They are rusted and </w:t>
        <w:br/>
        <w:t xml:space="preserve">are littered with dust and cobwebs. Three of the suits of </w:t>
        <w:br/>
        <w:t xml:space="preserve">armor on display are in fact haunted guardians: animated </w:t>
        <w:br/>
        <w:t xml:space="preserve">armors  (MM p19) ( PICTURE ) holding flying swords  </w:t>
        <w:br/>
        <w:t xml:space="preserve">(MM p20); they are indistinguishable from mundane </w:t>
        <w:br/>
        <w:t xml:space="preserve">items unless a character can detect magic. Siegfried cast </w:t>
        <w:br/>
        <w:t xml:space="preserve">prestidigitation to make them look old and unused. </w:t>
        <w:br/>
        <w:t xml:space="preserve">A character investigating the brass doorway into the </w:t>
        <w:br/>
        <w:t xml:space="preserve">tower notices a small nearly invisible message on the </w:t>
        <w:br/>
        <w:t xml:space="preserve">door.  A DC 15 Intelligence (Arcana) check recognizes this </w:t>
        <w:br/>
        <w:t xml:space="preserve">as a glyph of warding  spell, but not what type. The font </w:t>
        <w:br/>
        <w:t xml:space="preserve">is tiny and requires getting close to read it. The message </w:t>
        <w:br/>
        <w:t xml:space="preserve">says, “read this out loud.” </w:t>
        <w:br/>
        <w:t>Shouldn’t Have Done That</w:t>
        <w:br/>
        <w:t xml:space="preserve">If a character says the message out loud, it triggers the </w:t>
        <w:br/>
        <w:t xml:space="preserve">explosive runes , releasing a 20-foot radius explosion of </w:t>
        <w:br/>
        <w:t xml:space="preserve">electricity from the glyph. Each creature caught in the </w:t>
        <w:br/>
        <w:t xml:space="preserve">explosion must make a DC 14 Dexterity saving throw, </w:t>
        <w:br/>
        <w:t xml:space="preserve">taking 3d8 lightning damage on a failed saving throw or </w:t>
        <w:br/>
        <w:t>half as much damage on a successful one.</w:t>
        <w:br/>
        <w:t xml:space="preserve">If the explosive runes are triggered or dispelled, the 3 </w:t>
        <w:br/>
        <w:t xml:space="preserve">animated armors  holding 3 flying swords  immediately </w:t>
        <w:br/>
        <w:t>come to life and attack the party, fighting until destroyed.</w:t>
        <w:br/>
        <w:t>Developments</w:t>
        <w:br/>
        <w:t xml:space="preserve">Unless the party is deliberately being quiet, the vampire </w:t>
        <w:br/>
        <w:t xml:space="preserve">Lambert hears them. He uses his scroll of disguise self </w:t>
        <w:br/>
        <w:t xml:space="preserve">to look like a human cathar and begins shouting for help </w:t>
        <w:br/>
        <w:t>from inside the west parlor (A3).</w:t>
        <w:br/>
        <w:t>Chapter 5: The Perfect Storm</w:t>
      </w:r>
    </w:p>
    <w:p>
      <w:r>
        <w:t>--- Page 52 ---</w:t>
        <w:br/>
        <w:t>52Awarding Experience Points</w:t>
        <w:br/>
        <w:t xml:space="preserve">Divide 800 XP equally among the characters if the party </w:t>
        <w:br/>
        <w:t>defeats the animated armors and flying swords.</w:t>
        <w:br/>
        <w:t>Area A3 - West Parlor</w:t>
        <w:br/>
        <w:t>The west parlor is connected to the main hall (A2).</w:t>
        <w:br/>
        <w:t xml:space="preserve">Decades of neglect has deteriorated what was once a </w:t>
        <w:br/>
        <w:t xml:space="preserve">cheerful parlor. Baby-blue walls hold the slashed and torn </w:t>
        <w:br/>
        <w:t xml:space="preserve">remnants of old family portraits. </w:t>
        <w:br/>
        <w:t xml:space="preserve">Elegant chairs with poofy cushions </w:t>
        <w:br/>
        <w:t xml:space="preserve">surround a small wooden circular </w:t>
        <w:br/>
        <w:t xml:space="preserve">table, engravings of majestic </w:t>
        <w:br/>
        <w:t xml:space="preserve">stags run laps along its edges. A </w:t>
        <w:br/>
        <w:t xml:space="preserve">bookcase cover the western wall. </w:t>
        <w:br/>
        <w:t xml:space="preserve">Lambert Spinne, a vampire warrior  </w:t>
        <w:br/>
        <w:t xml:space="preserve">(APPENDIX B), resides in this </w:t>
        <w:br/>
        <w:t xml:space="preserve">small room. </w:t>
        <w:br/>
        <w:t>Illusions and Trickery</w:t>
        <w:br/>
        <w:t xml:space="preserve">If the PCs made a commotion </w:t>
        <w:br/>
        <w:t xml:space="preserve">either by fighting the mimics at the </w:t>
        <w:br/>
        <w:t xml:space="preserve">entrance (A1) or make noise inside </w:t>
        <w:br/>
        <w:t xml:space="preserve">the main hall (A2), Lambert uses </w:t>
        <w:br/>
        <w:t xml:space="preserve">one of his scrolls of disguise self </w:t>
        <w:br/>
        <w:t xml:space="preserve">to take the appearance of a human </w:t>
        <w:br/>
        <w:t xml:space="preserve">cathar before calling out for help. If </w:t>
        <w:br/>
        <w:t xml:space="preserve">this happens and the adventurers </w:t>
        <w:br/>
        <w:t xml:space="preserve">open the door, and if they have a </w:t>
        <w:br/>
        <w:t>light source, read or paraphrase:</w:t>
        <w:br/>
        <w:t xml:space="preserve">Standing inside the room is a man </w:t>
        <w:br/>
        <w:t xml:space="preserve">that appears to be in his mid 30’s. </w:t>
        <w:br/>
        <w:t xml:space="preserve">He is decked head to toe in the studded leathers of a </w:t>
        <w:br/>
        <w:t xml:space="preserve">combat-ready cathar, a mix of white and brown, topped </w:t>
        <w:br/>
        <w:t>with a leather tri-corner hat.</w:t>
        <w:br/>
        <w:t xml:space="preserve">“Thank Avacyn, someone has come! Please, help! The </w:t>
        <w:br/>
        <w:t xml:space="preserve">madman owner of this house has kept me prisoner here, </w:t>
        <w:br/>
        <w:t xml:space="preserve">says he plans to experiment on me. Please, before his foul </w:t>
        <w:br/>
        <w:t>minions arrive!”</w:t>
        <w:br/>
        <w:t xml:space="preserve">Lambert speaks the truth: Siegfried is indeed keeping </w:t>
        <w:br/>
        <w:t xml:space="preserve">him prisoner for future experiments. He’s certainly </w:t>
        <w:br/>
        <w:t xml:space="preserve">withholding information, however. If questioned, the </w:t>
        <w:br/>
        <w:t xml:space="preserve">vampire disguised as a cathar keeps repeating that he’ll </w:t>
        <w:br/>
        <w:t xml:space="preserve">explain everything once he’s free, that they must hurry </w:t>
        <w:br/>
        <w:t>before patrols come.</w:t>
        <w:br/>
        <w:t>Trapped</w:t>
        <w:br/>
        <w:t xml:space="preserve">The vampire explains what is keeping him here: it is not a </w:t>
        <w:br/>
        <w:t xml:space="preserve">physical barrier, but a magical one. He points to a straight unbroken line of silver powder on the ground under the </w:t>
        <w:br/>
        <w:t xml:space="preserve">doorway. He hurries them in an anxious voice to wipe </w:t>
        <w:br/>
        <w:t>away the line of powder so that he can escape.</w:t>
        <w:br/>
        <w:t xml:space="preserve">The powdered silver radiates an aura of magic </w:t>
        <w:br/>
        <w:t xml:space="preserve">(abjuration). Inquisitive characters can make a DC 15 </w:t>
        <w:br/>
        <w:t xml:space="preserve">Intelligence (Arcana) or (Religion) check to recognize the </w:t>
        <w:br/>
        <w:t xml:space="preserve">line of powdered silver as a magic circle against evil. The </w:t>
        <w:br/>
        <w:t xml:space="preserve">magic circle binds Lambert; he cannot cross the line’s </w:t>
        <w:br/>
        <w:t xml:space="preserve">boundary until the line is broken, nor can he disturb the </w:t>
        <w:br/>
        <w:t>line himself.</w:t>
        <w:br/>
        <w:t xml:space="preserve">Anyone other than the vampire </w:t>
        <w:br/>
        <w:t xml:space="preserve">can dispel the magic circle </w:t>
        <w:br/>
        <w:t xml:space="preserve">by simply breaking the line of </w:t>
        <w:br/>
        <w:t xml:space="preserve">powdered silver, for example </w:t>
        <w:br/>
        <w:t>sweeping it away with their foot.</w:t>
        <w:br/>
        <w:t>Lambert’s True Self</w:t>
        <w:br/>
        <w:t xml:space="preserve">If they catch Lambert unaware, </w:t>
        <w:br/>
        <w:t xml:space="preserve">see through his illusion, or the </w:t>
        <w:br/>
        <w:t xml:space="preserve">vampire spawn drops his disguise </w:t>
        <w:br/>
        <w:t xml:space="preserve">self spell, they instead see a </w:t>
        <w:br/>
        <w:t xml:space="preserve">gaunt, pale-skinned man in fine </w:t>
        <w:br/>
        <w:t xml:space="preserve">aristocratic clothing that looks </w:t>
        <w:br/>
        <w:t xml:space="preserve">straight out of a Victorian nobel’s </w:t>
        <w:br/>
        <w:t xml:space="preserve">wardrobe: a vest of red and gold, </w:t>
        <w:br/>
        <w:t xml:space="preserve">high black leather boots, a black </w:t>
        <w:br/>
        <w:t xml:space="preserve">high-collared cape that is red on </w:t>
        <w:br/>
        <w:t xml:space="preserve">the inside. Lambert’s striking </w:t>
        <w:br/>
        <w:t xml:space="preserve">eyes; golden irises in a pool of </w:t>
        <w:br/>
        <w:t xml:space="preserve">black sclera, are a telltale sign </w:t>
        <w:br/>
        <w:t xml:space="preserve">of vampirism, glinting in the </w:t>
        <w:br/>
        <w:t>darkness like a cat’s. ( PICTURE )</w:t>
        <w:br/>
        <w:t xml:space="preserve">Like most vampires, Lambert </w:t>
        <w:br/>
        <w:t xml:space="preserve">has a smug sense of superiority </w:t>
        <w:br/>
        <w:t xml:space="preserve">over mortals, which he compares </w:t>
        <w:br/>
        <w:t xml:space="preserve">his own kind as “shepherds watching over our sheep.” </w:t>
        <w:br/>
        <w:t xml:space="preserve">He acts with restraint towards the characters, which he </w:t>
        <w:br/>
        <w:t xml:space="preserve">respects to some degree for making it this far. He watches </w:t>
        <w:br/>
        <w:t>them with curiosity and amusement.</w:t>
        <w:br/>
        <w:t>Interview With The Vampire</w:t>
        <w:br/>
        <w:t xml:space="preserve">If the adventurers don’t fall for his ruse, Lambert changes </w:t>
        <w:br/>
        <w:t xml:space="preserve">tactics. Instead of relying on the characters’ good will, he </w:t>
        <w:br/>
        <w:t xml:space="preserve">entices them with money, power, and information. He </w:t>
        <w:br/>
        <w:t xml:space="preserve">explains that he is from a very rich and influential family, </w:t>
        <w:br/>
        <w:t xml:space="preserve">the Voldaren vampires. Lambert guarantees that the </w:t>
        <w:br/>
        <w:t>characters will be handsomely rewarded if they free him.</w:t>
        <w:br/>
        <w:t xml:space="preserve">If the characters are willing to negotiate his release for </w:t>
        <w:br/>
        <w:t xml:space="preserve">information, wealth, or power, Lambert has one request: </w:t>
        <w:br/>
        <w:t xml:space="preserve">step into his parlor. A character (one or more) has to sit </w:t>
        <w:br/>
        <w:t xml:space="preserve">down at the table with him during the talks as a sign of </w:t>
        <w:br/>
        <w:t xml:space="preserve">good faith. He gives his word that he will not harm anyone </w:t>
        <w:br/>
        <w:t>Art byJames Ryman</w:t>
        <w:br/>
        <w:t>Chapter 5: The Perfect Storm</w:t>
      </w:r>
    </w:p>
    <w:p>
      <w:r>
        <w:t>--- Page 53 ---</w:t>
        <w:br/>
        <w:t>53</w:t>
        <w:br/>
        <w:t>that enters the room so long as they do not attack him.</w:t>
        <w:br/>
        <w:t>What Lambert Knows</w:t>
        <w:br/>
        <w:t xml:space="preserve">Lambert is willing to barter information for his release. He </w:t>
        <w:br/>
        <w:t xml:space="preserve">has only been a vampire for two years now and does not </w:t>
        <w:br/>
        <w:t xml:space="preserve">know any secrets that would be left for Voldaren elders, </w:t>
        <w:br/>
        <w:t xml:space="preserve">but he can readily answer any general questions about </w:t>
        <w:br/>
        <w:t>Stensia and Innistrad that an average citizen would know.</w:t>
        <w:br/>
        <w:t xml:space="preserve">In addition, he has juicy bits of information that the </w:t>
        <w:br/>
        <w:t>characters may be interested in:</w:t>
        <w:br/>
        <w:t xml:space="preserve">• He participated in Katarina’s abduction (see </w:t>
        <w:br/>
        <w:t xml:space="preserve">“Voldaren’s Lesson” in the Introduction) and her </w:t>
        <w:br/>
        <w:t xml:space="preserve">subsequent “crowning” as a mock “Queen of the </w:t>
        <w:br/>
        <w:t xml:space="preserve">Vampires,” but was not permitted to feast on her at </w:t>
        <w:br/>
        <w:t xml:space="preserve">the celebrations’ end, “unfortunately there’s only so </w:t>
        <w:br/>
        <w:t>much blood to go around.”</w:t>
        <w:br/>
        <w:t xml:space="preserve">• The vampire families were disturbed when they found </w:t>
        <w:br/>
        <w:t xml:space="preserve">out about the zombie horde laying waste to the </w:t>
        <w:br/>
        <w:t xml:space="preserve">countryside. They followed the corpse wagons (and </w:t>
        <w:br/>
        <w:t xml:space="preserve">destroyed the zombies pulling them) back to Mauer </w:t>
        <w:br/>
        <w:t>Estate</w:t>
        <w:br/>
        <w:t xml:space="preserve">• Lambert was sent to spy on Siegfried, but the Estate </w:t>
        <w:br/>
        <w:t xml:space="preserve">is incredibly well protected against vampires: he </w:t>
        <w:br/>
        <w:t xml:space="preserve">specifically mentions the strange aura of radiant </w:t>
        <w:br/>
        <w:t xml:space="preserve">energy surrounding the tower which “seared my flesh </w:t>
        <w:br/>
        <w:t>as I approached”</w:t>
        <w:br/>
        <w:t xml:space="preserve">• The vampire was eventually caught by Siegfried and is </w:t>
        <w:br/>
        <w:t>now kept here for future experiments</w:t>
        <w:br/>
        <w:t>Developments</w:t>
        <w:br/>
        <w:t xml:space="preserve">If Lambert tricks the adventurers into breaking the magic </w:t>
        <w:br/>
        <w:t xml:space="preserve">circle against evil with his disguise, keeps up his act long </w:t>
        <w:br/>
        <w:t xml:space="preserve">enough for him to break from the party and escape. He </w:t>
        <w:br/>
        <w:t xml:space="preserve">isn’t looking for a fight, instead hoping to return home as </w:t>
        <w:br/>
        <w:t>quickly as possible.</w:t>
        <w:br/>
        <w:t xml:space="preserve">If the adventurers see through his ruse and agree to </w:t>
        <w:br/>
        <w:t xml:space="preserve">negotiate for his release by entering his room, Lambert </w:t>
        <w:br/>
        <w:t xml:space="preserve">keeps his word of not harming them. He can promise </w:t>
        <w:br/>
        <w:t xml:space="preserve">them riches for his release, within reason -- treat his </w:t>
        <w:br/>
        <w:t xml:space="preserve">promised riches as a Treasure Horde CR 5 (DMG p137) to </w:t>
        <w:br/>
        <w:t xml:space="preserve">see what he can and cannot give. If they agree on a price </w:t>
        <w:br/>
        <w:t xml:space="preserve">and free the vampire, a week later a package arrives to the </w:t>
        <w:br/>
        <w:t xml:space="preserve">characters with the promised items. </w:t>
        <w:br/>
        <w:t xml:space="preserve">Or he can promise a favor from his brethren: what that </w:t>
        <w:br/>
        <w:t xml:space="preserve">favor ends up being is up to you. For example, he could </w:t>
        <w:br/>
        <w:t xml:space="preserve">put in a good word towards the vampire elders, should </w:t>
        <w:br/>
        <w:t xml:space="preserve">any character wish to become “gifted” with vampirism. </w:t>
        <w:br/>
        <w:t xml:space="preserve">Other favors could be free passage alongside Voldaren’s </w:t>
        <w:br/>
        <w:t xml:space="preserve">territories, or a promise not to feast on people living in a </w:t>
        <w:br/>
        <w:t>specific village for a full year.</w:t>
        <w:br/>
        <w:t xml:space="preserve">If the characters refuse to release him, the vampire </w:t>
        <w:br/>
        <w:t xml:space="preserve">shouts insults at them as they leave, warning them that when he is freed he and his brethren will hunt the party </w:t>
        <w:br/>
        <w:t xml:space="preserve">down and devour them for their insolence. He may show </w:t>
        <w:br/>
        <w:t>up in the future with a few vampires to attack the party.</w:t>
        <w:br/>
        <w:t xml:space="preserve">If pressed into combat, Lambert’s only hope is to fight </w:t>
        <w:br/>
        <w:t xml:space="preserve">them inside his room, as the vampire has no ranged </w:t>
        <w:br/>
        <w:t xml:space="preserve">capabilities. But he can get out of line of sight easily, </w:t>
        <w:br/>
        <w:t xml:space="preserve">hiding in corners of the room so that anyone looking to </w:t>
        <w:br/>
        <w:t>attack him would have to enter to get a clear shot.</w:t>
        <w:br/>
        <w:t>Secret Room</w:t>
        <w:br/>
        <w:t xml:space="preserve">The bookcase is filled with books ranging from a variety </w:t>
        <w:br/>
        <w:t xml:space="preserve">of topics, including history, biology, geography, etc. A </w:t>
        <w:br/>
        <w:t xml:space="preserve">DC 13 Intelligence (Investigation) both reveals a sliding </w:t>
        <w:br/>
        <w:t xml:space="preserve">mechanism around the bookcase and that one book, </w:t>
        <w:br/>
        <w:t xml:space="preserve">“Camoflage and Its Practical Applications,”  stands out </w:t>
        <w:br/>
        <w:t xml:space="preserve">amongst the rest. Pulling on the book swings the bookcase </w:t>
        <w:br/>
        <w:t>open, revealing a hidden room (A4).</w:t>
        <w:br/>
        <w:t>Awarding Experience Points</w:t>
        <w:br/>
        <w:t xml:space="preserve">Divide 1,800 XP equally among the characters if the speaks </w:t>
        <w:br/>
        <w:t>with and/or destroys Lambert.</w:t>
        <w:br/>
        <w:t>Treasure</w:t>
        <w:br/>
        <w:t xml:space="preserve">The vampire was stripped of most notable possessions, </w:t>
        <w:br/>
        <w:t xml:space="preserve">but he managed to keep two scrolls of disguise self hidden </w:t>
        <w:br/>
        <w:t>inside his boots.</w:t>
        <w:br/>
        <w:t xml:space="preserve">Most of the dusty tomes on the bookcase are valuable </w:t>
        <w:br/>
        <w:t xml:space="preserve">(10-30gp each), but two are particularly noteworthy: </w:t>
        <w:br/>
        <w:t xml:space="preserve">The Sacred Waters of Sumnerryl , describes the location </w:t>
        <w:br/>
        <w:t xml:space="preserve">of an ancient sinkhole hidden away in province Kessig </w:t>
        <w:br/>
        <w:t xml:space="preserve">whose waters are rumored to contain mystical powers. It </w:t>
        <w:br/>
        <w:t xml:space="preserve">would be worth 150gp to the druids of Kessig, plus could </w:t>
        <w:br/>
        <w:t>be a hook for a future adventure.</w:t>
        <w:br/>
        <w:t xml:space="preserve">Fall From Glory  is actually a hollowed out book holding </w:t>
        <w:br/>
        <w:t xml:space="preserve">a golden hourglass. The “sand” of the hourglass is </w:t>
        <w:br/>
        <w:t xml:space="preserve">powdered ruby. The hourglass is worth 400gp to the right </w:t>
        <w:br/>
        <w:t>(extremely wealthy) buyer.</w:t>
        <w:br/>
        <w:t>Area A4 - Hidden Room</w:t>
        <w:br/>
        <w:t xml:space="preserve">This room is accessed via a secret doorway in the parlor </w:t>
        <w:br/>
        <w:t xml:space="preserve">(A3). None of Mauer Estate’s current inhabitants know </w:t>
        <w:br/>
        <w:t xml:space="preserve">about this room, making it the perfect spot for adventurers </w:t>
        <w:br/>
        <w:t xml:space="preserve">to rest. A lever on a wall inside the room opens and closes </w:t>
        <w:br/>
        <w:t>the secret entrance.</w:t>
        <w:br/>
        <w:t xml:space="preserve">A font bubbles in the middle this small room, its silver </w:t>
        <w:br/>
        <w:t xml:space="preserve">liquid sparkling with fair dawn’s light. Encircling its broad </w:t>
        <w:br/>
        <w:t xml:space="preserve">base is a mosaic depicting a silver heron and a dark </w:t>
        <w:br/>
        <w:t xml:space="preserve">fiendish goat in eternal chase. An inscription is written on </w:t>
        <w:br/>
        <w:t>the font’s rim.</w:t>
        <w:br/>
        <w:t>Font of Bennu</w:t>
        <w:br/>
        <w:t>Chapter 5: The Perfect Storm</w:t>
      </w:r>
    </w:p>
    <w:p>
      <w:r>
        <w:t>--- Page 54 ---</w:t>
        <w:br/>
        <w:t xml:space="preserve">54This blessed font is said to grant knowledge through visions </w:t>
        <w:br/>
        <w:t xml:space="preserve">to those who partake without avarice. The inscription </w:t>
        <w:br/>
        <w:t xml:space="preserve">on the font’s rim reads in Celestial, “A blessing for the </w:t>
        <w:br/>
        <w:t xml:space="preserve">righteous; a curse for avarice.” Anyone who drinks from </w:t>
        <w:br/>
        <w:t xml:space="preserve">the font experiences a vision of the past and potentially </w:t>
        <w:br/>
        <w:t xml:space="preserve">the future. The imbiber gains a bit of magical potential, </w:t>
        <w:br/>
        <w:t xml:space="preserve">whose benefit that character can activate at a time of their </w:t>
        <w:br/>
        <w:t>choosing. Once activated, the benefit is expended.</w:t>
        <w:br/>
        <w:t xml:space="preserve">A character who drinks from the fountain more than </w:t>
        <w:br/>
        <w:t xml:space="preserve">once is afflicted with the disfavor of Bennu. The character </w:t>
        <w:br/>
        <w:t xml:space="preserve">does not receive the font’s benefit, instead gaining a level </w:t>
        <w:br/>
        <w:t>of exhaustion.</w:t>
        <w:br/>
        <w:t xml:space="preserve">When a character drinks from the font for the first </w:t>
        <w:br/>
        <w:t xml:space="preserve">time, roll 1d4 and consult the following list. You can also </w:t>
        <w:br/>
        <w:t xml:space="preserve">improvise or create specific visions, perhaps revealing </w:t>
        <w:br/>
        <w:t xml:space="preserve">additional story information that hints at future adventures </w:t>
        <w:br/>
        <w:t>beyond this one.</w:t>
        <w:br/>
        <w:t xml:space="preserve">1. Vision of Sacrifice: The character witnesses a massive </w:t>
        <w:br/>
        <w:t xml:space="preserve">black rupture in the sky, fiends and other horrors emerging </w:t>
        <w:br/>
        <w:t xml:space="preserve">from it. A glowing heron flies into the portal and erupts </w:t>
        <w:br/>
        <w:t xml:space="preserve">into a mist of silver. There is a blinding flash of light which </w:t>
        <w:br/>
        <w:t>then dims to reveal the silver moon of Innistrad.</w:t>
        <w:br/>
        <w:t xml:space="preserve">Benefit:  As a reaction, the character can claim this </w:t>
        <w:br/>
        <w:t xml:space="preserve">benefit when an ally they can see within 30 feet of them </w:t>
        <w:br/>
        <w:t xml:space="preserve">takes damage, taking that damage instead and negating </w:t>
        <w:br/>
        <w:t>half of it.</w:t>
        <w:br/>
        <w:t xml:space="preserve">2. Vision of Past Valor: The characters witness a scene </w:t>
        <w:br/>
        <w:t xml:space="preserve">of Avacyn fighting with an equally powerful demon </w:t>
        <w:br/>
        <w:t>(Griselbrand), the Helvault standing in the background.</w:t>
        <w:br/>
        <w:t xml:space="preserve">Benefit:  As a free action, the character can claim this </w:t>
        <w:br/>
        <w:t>benefit to take an additional bonus action.</w:t>
        <w:br/>
        <w:t xml:space="preserve">3. Vision of Inspiration: This vision shows the Church </w:t>
        <w:br/>
        <w:t xml:space="preserve">of Avacyn at the height of its power, humans and angels </w:t>
        <w:br/>
        <w:t xml:space="preserve">working together to drive the horrors away from their </w:t>
        <w:br/>
        <w:t>lands.</w:t>
        <w:br/>
        <w:t xml:space="preserve">Benefit:  As a free action, the character can claim this </w:t>
        <w:br/>
        <w:t>benefit to gain an inspiration point.</w:t>
        <w:br/>
        <w:t xml:space="preserve">4. Vision of Future Glory: This vision shows a huge silver </w:t>
        <w:br/>
        <w:t xml:space="preserve">mass (the Helvault) standing at the center of a garden. </w:t>
        <w:br/>
        <w:t xml:space="preserve">The object explodes with a flash of radiance and an army </w:t>
        <w:br/>
        <w:t xml:space="preserve">of devils stream out. </w:t>
        <w:br/>
        <w:t xml:space="preserve">Benefit:  As a free action, the character can claim this </w:t>
        <w:br/>
        <w:t>benefit to gain an additional Dash action.</w:t>
        <w:br/>
        <w:t>Area A5 - Dining Hall</w:t>
        <w:br/>
        <w:t xml:space="preserve">A vaulted hall stretches before you, anchored by a great </w:t>
        <w:br/>
        <w:t xml:space="preserve">stone fireplace on one end and a wall decked in old </w:t>
        <w:br/>
        <w:t xml:space="preserve">ceremonial swords on the other. Between them are three </w:t>
        <w:br/>
        <w:t xml:space="preserve">long tables capable of seating an entire company. Rotting </w:t>
        <w:br/>
        <w:t xml:space="preserve">body parts are heaped on the tables in great hideous piles: </w:t>
        <w:br/>
        <w:t xml:space="preserve">arms, legs, heads, and other parts. Old wooden bowls, drinking horns, and knives are strewn about the floor </w:t>
        <w:br/>
        <w:t>mixed in with debris.</w:t>
        <w:br/>
        <w:t xml:space="preserve">The stone tower at the center of the manse cuts a swath </w:t>
        <w:br/>
        <w:t xml:space="preserve">into this hall, jutting out of a corner. A dumbwaiter has </w:t>
        <w:br/>
        <w:t xml:space="preserve">been built into the tower, its metal cart suspended by thick </w:t>
        <w:br/>
        <w:t>ropes.</w:t>
        <w:br/>
        <w:t xml:space="preserve">The dining hall can be accessed by the main hall (A2), the </w:t>
        <w:br/>
        <w:t xml:space="preserve">kitchen (A6), or through the fireplace (see “Climbing the </w:t>
        <w:br/>
        <w:t>Walls”).</w:t>
        <w:br/>
        <w:t xml:space="preserve">The corpses littering the tables have been brought </w:t>
        <w:br/>
        <w:t xml:space="preserve">here from the corpse wagons sitting in the stables (A6). </w:t>
        <w:br/>
        <w:t xml:space="preserve">Shilgengar, the demonlord of ashmouth  (Appendix B) and </w:t>
        <w:br/>
        <w:t xml:space="preserve">his five crawling claw  helpers (MM p44) work here day </w:t>
        <w:br/>
        <w:t xml:space="preserve">and night. They chop up the corpses into body parts and </w:t>
        <w:br/>
        <w:t xml:space="preserve">sort them into piles (head, arms, legs, torso, hands, feet) </w:t>
        <w:br/>
        <w:t>on the tables.</w:t>
        <w:br/>
        <w:t xml:space="preserve">The shaft on the tower wall is a dumbwaiter: it leads </w:t>
        <w:br/>
        <w:t xml:space="preserve">from the dining hall to the top of the tower (A10) where </w:t>
        <w:br/>
        <w:t xml:space="preserve">Siegfried works. Periodically, a quasit from the top of the </w:t>
        <w:br/>
        <w:t xml:space="preserve">tower (A10) calls down the shaft of the dumbwaiter for a </w:t>
        <w:br/>
        <w:t xml:space="preserve">specific body part. Shilgengar and his helpers fill the cart </w:t>
        <w:br/>
        <w:t xml:space="preserve">with the body part, then the demon turns a crank that lifts </w:t>
        <w:br/>
        <w:t>the cart up to the tower with ropes on pulleys.</w:t>
        <w:br/>
        <w:t xml:space="preserve">Shilgengar has been commanded by a powerful </w:t>
        <w:br/>
        <w:t xml:space="preserve">archdemon to aid Siegfried with his projects and push </w:t>
        <w:br/>
        <w:t xml:space="preserve">him further towards utter madness. While the taskmaster </w:t>
        <w:br/>
        <w:t xml:space="preserve">has been overseeing supplying Siegfried with body parts, </w:t>
        <w:br/>
        <w:t xml:space="preserve">his accomplice, the quasit Qarr (A10), whispers fiendish </w:t>
        <w:br/>
        <w:t>suggestions in the stitcher’s ear.</w:t>
        <w:br/>
        <w:t xml:space="preserve">Shilgengar relishes the chance to inflict pain on any </w:t>
        <w:br/>
        <w:t xml:space="preserve">invaders. If taken below 20 hit points, the demon tries </w:t>
        <w:br/>
        <w:t xml:space="preserve">to retreat, ideally by flying up the dumbwaiter shaft and </w:t>
        <w:br/>
        <w:t xml:space="preserve">warning Siegfried (A10). If killed, the demonlord’s essence </w:t>
        <w:br/>
        <w:t xml:space="preserve">dissolves and reforms inside the pits of ashmouth </w:t>
        <w:br/>
        <w:t xml:space="preserve">months or years later, ready to enact his vengeance on the </w:t>
        <w:br/>
        <w:t>adventurers.</w:t>
        <w:br/>
        <w:t>Going Up The Dumbwaiter</w:t>
        <w:br/>
        <w:t xml:space="preserve">A crank operates the dumbwaiter, raising or lowering the </w:t>
        <w:br/>
        <w:t xml:space="preserve">metal crate inside the shaft. Turning the crank requires a </w:t>
        <w:br/>
        <w:t xml:space="preserve">Strength check: the DC is 5 for an empty crate, up to 15 </w:t>
        <w:br/>
        <w:t xml:space="preserve">when it’s at maximum capacity. An adventurer can operate </w:t>
        <w:br/>
        <w:t xml:space="preserve">the crank while the rest of the party is in the crate to send </w:t>
        <w:br/>
        <w:t>them up the shaft.</w:t>
        <w:br/>
        <w:t xml:space="preserve">Alternatively, adventurers can climb up the shaft. </w:t>
        <w:br/>
        <w:t xml:space="preserve">Climbing the thick ropes attached to the crate requires </w:t>
        <w:br/>
        <w:t xml:space="preserve">at DC 10 Strength check. They can also climb the walls, </w:t>
        <w:br/>
        <w:t xml:space="preserve">but the smooth surface makes it difficult to find grips, </w:t>
        <w:br/>
        <w:t xml:space="preserve">requiring a DC 15 Strength check. Failure by 5 or more </w:t>
        <w:br/>
        <w:t>means the character loses grip and falls.</w:t>
        <w:br/>
        <w:t xml:space="preserve">The dumbwaiter goes up 50 feet to the top of the tower, </w:t>
        <w:br/>
        <w:t>the alchemist’s lab (A10).</w:t>
        <w:br/>
        <w:t>Chapter 5: The Perfect Storm</w:t>
      </w:r>
    </w:p>
    <w:p>
      <w:r>
        <w:t>--- Page 55 ---</w:t>
        <w:br/>
        <w:t>55</w:t>
        <w:br/>
        <w:t xml:space="preserve">Their sinewy red bodies are armored by wicked chitinous </w:t>
        <w:br/>
        <w:t xml:space="preserve">spikes that adorn their body, from the back-swept horns </w:t>
        <w:br/>
        <w:t xml:space="preserve">on their head to their long prehensile tails. They frantically </w:t>
        <w:br/>
        <w:t xml:space="preserve">rummage through dusty cabinets and shelves, carelessly </w:t>
        <w:br/>
        <w:t xml:space="preserve">knocking pots and plates over as though searching for </w:t>
        <w:br/>
        <w:t xml:space="preserve">something in particular. </w:t>
        <w:br/>
        <w:t>Iron Chef</w:t>
        <w:br/>
        <w:t xml:space="preserve">When the charmbreaker devils spot the adventurers, they </w:t>
        <w:br/>
        <w:t xml:space="preserve">quickly try to bargain with them before the adventurers </w:t>
        <w:br/>
        <w:t>attack:</w:t>
        <w:br/>
        <w:t xml:space="preserve">“Wait!” One of the devils speaks to you in broken Common, </w:t>
        <w:br/>
        <w:t>“you help us, we help you! Yes? You cook, yes?”</w:t>
        <w:br/>
        <w:t xml:space="preserve">If the adventurers are willing to listen, the devils explain </w:t>
        <w:br/>
        <w:t xml:space="preserve">their situation trying to cook for Shilgengar. If the </w:t>
        <w:br/>
        <w:t xml:space="preserve">characters help them cook a good meal, the devils will </w:t>
        <w:br/>
        <w:t xml:space="preserve">spike the meal with a potion of sleep,  which will put the </w:t>
        <w:br/>
        <w:t xml:space="preserve">taskmaster into a deep sleep. This arrangement would </w:t>
        <w:br/>
        <w:t xml:space="preserve">benefit both parties: the PCs can walk past Shilgengar </w:t>
        <w:br/>
        <w:t>undisturbed, while the charmbreaker devils get a much-</w:t>
        <w:br/>
        <w:t>needed break from cooking.</w:t>
        <w:br/>
        <w:t xml:space="preserve">The kitchen has a wide array of ingredients that range </w:t>
        <w:br/>
        <w:t xml:space="preserve">from reasonable to awful: ripe apples, a human hand, a </w:t>
        <w:br/>
        <w:t xml:space="preserve">worn-out shoe, cinnamon, vials of newt spittle, a rabbit, </w:t>
        <w:br/>
        <w:t xml:space="preserve">a hag’s eye, ground pepper, a barrel filled with red wine, </w:t>
        <w:br/>
        <w:t xml:space="preserve">and anything else you want to add. The devils have a stew </w:t>
        <w:br/>
        <w:t xml:space="preserve">heating over a wood-burning stove that has the shoe </w:t>
        <w:br/>
        <w:t xml:space="preserve">floating in water. </w:t>
        <w:br/>
        <w:t xml:space="preserve">Should they take the devils’ offer, the adventurers must </w:t>
        <w:br/>
        <w:t xml:space="preserve">cook a meal out of the ingredients. The devils have no Awarding Experience </w:t>
        <w:br/>
        <w:t>Points</w:t>
        <w:br/>
        <w:t xml:space="preserve">Divide 1,850 XP equally among the </w:t>
        <w:br/>
        <w:t xml:space="preserve">characters if the party destroys the </w:t>
        <w:br/>
        <w:t>barlgura and the five crawling claws.</w:t>
        <w:br/>
        <w:t>Treasure</w:t>
        <w:br/>
        <w:t xml:space="preserve">If defeated, adventurers can pick up </w:t>
        <w:br/>
        <w:t xml:space="preserve">the butcher’s cleaver (APPENDIX A)  </w:t>
        <w:br/>
        <w:t>left on one of the tables.</w:t>
        <w:br/>
        <w:t xml:space="preserve">The corpses thrown into this room </w:t>
        <w:br/>
        <w:t xml:space="preserve">weren’t thoroughly searched. A </w:t>
        <w:br/>
        <w:t xml:space="preserve">diligent investigation of the corpses </w:t>
        <w:br/>
        <w:t xml:space="preserve">finds two platinum rings (75gp </w:t>
        <w:br/>
        <w:t xml:space="preserve">each); a pouch containing 15 cp, </w:t>
        <w:br/>
        <w:t xml:space="preserve">13 ep, and a potion of vitality ; and a </w:t>
        <w:br/>
        <w:t xml:space="preserve">disembodied hand clutching a wand </w:t>
        <w:br/>
        <w:t>of magic missiles .</w:t>
        <w:br/>
        <w:t>Area A6 - Kitchen</w:t>
        <w:br/>
        <w:t xml:space="preserve">Adventurers can enter the kitchen either through the </w:t>
        <w:br/>
        <w:t xml:space="preserve">dining hall (A5) or through Eudora’s secret tunnel, (see </w:t>
        <w:br/>
        <w:t xml:space="preserve">“Lady of the Woods”) which leads to a hidden doorway </w:t>
        <w:br/>
        <w:t>behind a cabinet in the kitchen.</w:t>
        <w:br/>
        <w:t xml:space="preserve">Four charmbreaker devils  (APPENDIX B) ( PICTURE ) </w:t>
        <w:br/>
        <w:t xml:space="preserve">in this kitchen are currently having a crisis: Shilgengar, </w:t>
        <w:br/>
        <w:t xml:space="preserve">the demonic taskmaster in the adjacent dining hall (A5) </w:t>
        <w:br/>
        <w:t xml:space="preserve">has demanded that they cook him a meal. The fiend has </w:t>
        <w:br/>
        <w:t xml:space="preserve">not been pleased with the devils’ disastrous attempts at </w:t>
        <w:br/>
        <w:t xml:space="preserve">cooking and threatens to annihilate them if they do not </w:t>
        <w:br/>
        <w:t xml:space="preserve">satisfy him with their next dish. </w:t>
        <w:br/>
        <w:t xml:space="preserve">Unless the adventurers were exceptionally loud in an </w:t>
        <w:br/>
        <w:t xml:space="preserve">adjacent room, for example casting thunderwave , the </w:t>
        <w:br/>
        <w:t xml:space="preserve">fiends here are so preoccupied smashing things that they </w:t>
        <w:br/>
        <w:t>don’t hear even the sounds of battle.</w:t>
        <w:br/>
        <w:t>As the adventurers approach the kitchen, they hear:</w:t>
        <w:br/>
        <w:t xml:space="preserve">You hear a commotion coming from beyond the door: </w:t>
        <w:br/>
        <w:t xml:space="preserve">ceramics shattering, metal plates clanging on the stone </w:t>
        <w:br/>
        <w:t xml:space="preserve">floor, and anxious guttural shrieks and barks of multiple </w:t>
        <w:br/>
        <w:t>creatures.</w:t>
        <w:br/>
        <w:t xml:space="preserve">Characters that understand the Abyssal language can </w:t>
        <w:br/>
        <w:t xml:space="preserve">make out what the shrieks and barks are saying: “We need </w:t>
        <w:br/>
        <w:t xml:space="preserve">more of the green sauce!” “What about more shoe?” “I </w:t>
        <w:br/>
        <w:t xml:space="preserve">don’t know!” “This is hopeless! Shilgengar is gonna kill </w:t>
        <w:br/>
        <w:t>us!” “We don’t even have taste buds, for Grazz’t’s sake!”</w:t>
        <w:br/>
        <w:t>If they look inside the kitchen:</w:t>
        <w:br/>
        <w:t xml:space="preserve">You see four humanoid creatures leaping around a kitchen. </w:t>
        <w:br/>
        <w:t>Art by Dan Scott</w:t>
        <w:br/>
        <w:t>Chapter 5: The Perfect Storm</w:t>
      </w:r>
    </w:p>
    <w:p>
      <w:r>
        <w:t>--- Page 56 ---</w:t>
        <w:br/>
        <w:t xml:space="preserve">56with five-foot-wide cells, each sealed with an iron barred </w:t>
        <w:br/>
        <w:t>door and fitted with a nasty heap of straw.</w:t>
        <w:br/>
        <w:t xml:space="preserve">The central region of the room is a well-stocked torture </w:t>
        <w:br/>
        <w:t xml:space="preserve">chamber. Chains and ropes hang from a tangle of pulleys </w:t>
        <w:br/>
        <w:t xml:space="preserve">and hooks set in the ceiling, some ending in manacles </w:t>
        <w:br/>
        <w:t xml:space="preserve">and others in clamps or cruel hooks of their own. A rack </w:t>
        <w:br/>
        <w:t xml:space="preserve">and an iron maiden round out the chamber’s morbid </w:t>
        <w:br/>
        <w:t>furnishings.</w:t>
        <w:br/>
        <w:t xml:space="preserve">On the southern wall, blocked by kegs and barrels, is </w:t>
        <w:br/>
        <w:t xml:space="preserve">a large wooden door reinforced and barred with thick </w:t>
        <w:br/>
        <w:t xml:space="preserve">iron. An eerie purple light seeps through the cracks and </w:t>
        <w:br/>
        <w:t>crevices of the door.</w:t>
        <w:br/>
        <w:t xml:space="preserve">This chamber is where Siegfried keeps most of his </w:t>
        <w:br/>
        <w:t xml:space="preserve">prisoners for interrogation and future experiments. If any </w:t>
        <w:br/>
        <w:t xml:space="preserve">characters is captured in Mauer Estate, they eventually end </w:t>
        <w:br/>
        <w:t xml:space="preserve">up naked and imprisoned in one of these cells. Adding a </w:t>
        <w:br/>
        <w:t xml:space="preserve">prisoner NPC that has ties to a future adventure you have </w:t>
        <w:br/>
        <w:t xml:space="preserve">planned can be a great hook to move from this story to </w:t>
        <w:br/>
        <w:t>the next.</w:t>
        <w:br/>
        <w:t xml:space="preserve">A bearded devil (MM p70) named Terilanyx and a  lemure </w:t>
        <w:br/>
        <w:t xml:space="preserve">(MM p76) named “Nattdaymon” -- the only gibberish </w:t>
        <w:br/>
        <w:t xml:space="preserve">“word” it can say -- sit on a pile of loot comprised of all </w:t>
        <w:br/>
        <w:t xml:space="preserve">prisoners’ belongings while playing a card game. The </w:t>
        <w:br/>
        <w:t xml:space="preserve">bearded devil is obviously bored and frustrated at having </w:t>
        <w:br/>
        <w:t xml:space="preserve">the nearly brain-dead lemure as its only opponent, wishing </w:t>
        <w:br/>
        <w:t xml:space="preserve">it had a real challenge. A clever and persuasive character </w:t>
        <w:br/>
        <w:t xml:space="preserve">may be able to convince the devil into releasing him/her </w:t>
        <w:br/>
        <w:t>from the cell to play a game.</w:t>
        <w:br/>
        <w:t xml:space="preserve">Cell Doors.  The cell doors feature locks requiring </w:t>
        <w:br/>
        <w:t xml:space="preserve">thieves’ tools and a successful DC 13 Dexterity check to </w:t>
        <w:br/>
        <w:t xml:space="preserve">pick. The doors can also be wrenched open by brute force </w:t>
        <w:br/>
        <w:t>with a successful DC 22 Strength check.</w:t>
        <w:br/>
        <w:t>Hostage Situation</w:t>
        <w:br/>
        <w:t xml:space="preserve">If adventurers come here to rescue an ally, consider having </w:t>
        <w:br/>
        <w:t xml:space="preserve">the imprisoned character used as a hostage by  Terilanyx, </w:t>
        <w:br/>
        <w:t xml:space="preserve">perhaps already restrained on the rack. The devil threatens </w:t>
        <w:br/>
        <w:t xml:space="preserve">to kill the prisoner if the adventurers make a wrong move. </w:t>
        <w:br/>
        <w:t xml:space="preserve">If the bearded devil has no hostages to leverage, it and </w:t>
        <w:br/>
        <w:t>the lemure fight to the best of their abilities.</w:t>
        <w:br/>
        <w:t>Developments</w:t>
        <w:br/>
        <w:t xml:space="preserve">If a character is imprisoned here, they can either be freed </w:t>
        <w:br/>
        <w:t xml:space="preserve">by other party members, or by coming up with ways to </w:t>
        <w:br/>
        <w:t>free themselves.</w:t>
        <w:br/>
        <w:t xml:space="preserve">The spooky southern door leads to the catacombs, </w:t>
        <w:br/>
        <w:t xml:space="preserve">which is an opportunity to continue beyond this adventure </w:t>
        <w:br/>
        <w:t xml:space="preserve">(see “Conclusion”). If they’re adamant about opening the </w:t>
        <w:br/>
        <w:t xml:space="preserve">door and you don’t wish it to lead anywhere, make it a </w:t>
        <w:br/>
        <w:t xml:space="preserve">small storage room with a flameskull  (MM p134) instead.taste buds but will nonetheless attempt to help: “What </w:t>
        <w:br/>
        <w:t xml:space="preserve">about more shoe?” “Ew, apples? They don’t have any </w:t>
        <w:br/>
        <w:t xml:space="preserve">blood in them!” “Lemme give you a hand (waving around </w:t>
        <w:br/>
        <w:t>the human hand)”</w:t>
        <w:br/>
        <w:t xml:space="preserve">The adventurer’s end of the bargain is fulfilled once </w:t>
        <w:br/>
        <w:t xml:space="preserve">they’ve tasted the finished meal and convince the devils </w:t>
        <w:br/>
        <w:t xml:space="preserve">that it is tasty. Characters that lie about the food’s taste </w:t>
        <w:br/>
        <w:t xml:space="preserve">must make a Charisma (Deception) check opposed to the </w:t>
        <w:br/>
        <w:t xml:space="preserve">fiends’ Wisdom (Insight) so the devils don’t catch them </w:t>
        <w:br/>
        <w:t>on it.</w:t>
        <w:br/>
        <w:t>Developments</w:t>
        <w:br/>
        <w:t xml:space="preserve">If the party fulfills their end of the deal, the devils spike the </w:t>
        <w:br/>
        <w:t xml:space="preserve">food and drink with a potion of sleep before heading up to </w:t>
        <w:br/>
        <w:t xml:space="preserve">present the meal to Shilgengar. If the food is acceptable, </w:t>
        <w:br/>
        <w:t xml:space="preserve">the demonlord quickly consumes all of it and promptly </w:t>
        <w:br/>
        <w:t xml:space="preserve">goes to sleep. If unhappy with the food, however, </w:t>
        <w:br/>
        <w:t xml:space="preserve">Shilgengar enters a horrible rage and attacks the devils, </w:t>
        <w:br/>
        <w:t>which cause them to try and flee.</w:t>
        <w:br/>
        <w:t xml:space="preserve">The charmbreaker devils defend themselves if the </w:t>
        <w:br/>
        <w:t xml:space="preserve">adventurers attack, giving up on attempts to bargain. </w:t>
        <w:br/>
        <w:t xml:space="preserve">If two devils are killed, the remaining devils attempt to </w:t>
        <w:br/>
        <w:t xml:space="preserve">flee into the dining hall (A5) and inform Shilgengar of </w:t>
        <w:br/>
        <w:t>intruders, joining him in battle.</w:t>
        <w:br/>
        <w:t>Area A7 - Stables</w:t>
        <w:br/>
        <w:t xml:space="preserve">The open-air stables are attached to the eastern wall of </w:t>
        <w:br/>
        <w:t xml:space="preserve">Mauer Estate. The corpse wagons brought back from the </w:t>
        <w:br/>
        <w:t xml:space="preserve">zombie horde are found here, most of them now empty. </w:t>
        <w:br/>
        <w:t xml:space="preserve">Four zombies  (MM p311) are hauling the last corpses </w:t>
        <w:br/>
        <w:t xml:space="preserve">from the wagons into the estate through adjacent double </w:t>
        <w:br/>
        <w:t xml:space="preserve">doors into the dining hall (A5), dumping them on the </w:t>
        <w:br/>
        <w:t xml:space="preserve">floor for Ugbug and his helpers to sort out. </w:t>
        <w:br/>
        <w:t xml:space="preserve">Like the other zombies outside, they are totally </w:t>
        <w:br/>
        <w:t xml:space="preserve">indifferent to the characters unless attacked. Adventurers </w:t>
        <w:br/>
        <w:t>can enter the dining hall from here without any hassle.</w:t>
        <w:br/>
        <w:t>Treasure</w:t>
        <w:br/>
        <w:t xml:space="preserve">Amongst the leftovers in the wagons are three diamonds </w:t>
        <w:br/>
        <w:t xml:space="preserve">hidden in dirty rags (100 gp each); a potion of flying  in a </w:t>
        <w:br/>
        <w:t xml:space="preserve">stoppered vial inside a corpse’s pant pocket; and 23 gp </w:t>
        <w:br/>
        <w:t>and 35 sp scattered atop the wagons.</w:t>
        <w:br/>
        <w:t>Area A8 - Cellar</w:t>
        <w:br/>
        <w:t xml:space="preserve">The cellar’s entrance juts out from the north wall of the </w:t>
        <w:br/>
        <w:t xml:space="preserve">estate. Wooden double doors lead down underneath the </w:t>
        <w:br/>
        <w:t>mansion.</w:t>
        <w:br/>
        <w:t xml:space="preserve">A short flight of stone steps leads down into the cellar </w:t>
        <w:br/>
        <w:t xml:space="preserve">floor. Guttering torchlight casts long shadows on the </w:t>
        <w:br/>
        <w:t xml:space="preserve">arched stone ceiling. The east and west walls are lined </w:t>
        <w:br/>
        <w:t>Chapter 5: The Perfect Storm</w:t>
      </w:r>
    </w:p>
    <w:p>
      <w:r>
        <w:t>--- Page 57 ---</w:t>
        <w:br/>
        <w:t>57</w:t>
        <w:br/>
        <w:t xml:space="preserve">check, a character notices some grease seeping through </w:t>
        <w:br/>
        <w:t xml:space="preserve">the outline of each step, and scrapes along the walls. </w:t>
        <w:br/>
        <w:t xml:space="preserve">A successful DC 15 Wisdom (Perception) check spots </w:t>
        <w:br/>
        <w:t xml:space="preserve">a pressure plate or trapdoor if they have vision of it. A </w:t>
        <w:br/>
        <w:t xml:space="preserve">search of the floor accompanied by a successful DC 15 </w:t>
        <w:br/>
        <w:t xml:space="preserve">Intelligence (Investigation) check reveals variations in </w:t>
        <w:br/>
        <w:t xml:space="preserve">the mortar and stone that betray the pressure plate’s </w:t>
        <w:br/>
        <w:t xml:space="preserve">presence. The same check while inspecting the ceiling at </w:t>
        <w:br/>
        <w:t xml:space="preserve">the top of the stairs reveals the trapdoor. Wedging an iron </w:t>
        <w:br/>
        <w:t xml:space="preserve">spike or other object under the pressure plates prevents </w:t>
        <w:br/>
        <w:t>the trap from activating (or just step over it).</w:t>
        <w:br/>
        <w:t xml:space="preserve">When the trap is activated, all creatures standing on </w:t>
        <w:br/>
        <w:t xml:space="preserve">the stairs must immediately make a DC 13 Dexterity </w:t>
        <w:br/>
        <w:t xml:space="preserve">saving throw as the staircase flips over and turns into a </w:t>
        <w:br/>
        <w:t xml:space="preserve">slippery ramp. On a failed save, the character falls prone </w:t>
        <w:br/>
        <w:t xml:space="preserve">and slides down the ramp, sliding 30 feet per round. A </w:t>
        <w:br/>
        <w:t xml:space="preserve">character that successfully saves may still need to make </w:t>
        <w:br/>
        <w:t xml:space="preserve">additional Dexterity saving throws if creatures above the </w:t>
        <w:br/>
        <w:t>character are sliding down into him/her.</w:t>
        <w:br/>
        <w:t xml:space="preserve">After the stairs flip over into a greasy ramp, the sconces </w:t>
        <w:br/>
        <w:t xml:space="preserve">drop the torches, lighting the grease on fire. Characters </w:t>
        <w:br/>
        <w:t xml:space="preserve">standing in the flames take 1d4 fire damage at the start </w:t>
        <w:br/>
        <w:t xml:space="preserve">of each of its turns. Characters  that fell prone and are </w:t>
        <w:br/>
        <w:t xml:space="preserve">drenched in grease catch fire, taking 1d6 fire damage of </w:t>
        <w:br/>
        <w:t xml:space="preserve">each of its turns and require a DC 13 Dexterity check to </w:t>
        <w:br/>
        <w:t>extinguish the flames.</w:t>
        <w:br/>
        <w:t xml:space="preserve">Finally, once the stairs turn into a flaming greasy ramp, </w:t>
        <w:br/>
        <w:t xml:space="preserve">all affected creatures must roll initiative. The sphere rolls </w:t>
        <w:br/>
        <w:t xml:space="preserve">initiative with a +8 bonus. On its turn, it rolls 50 feet down </w:t>
        <w:br/>
        <w:t xml:space="preserve">the ramp. The sphere can move through creatures’ spaces, </w:t>
        <w:br/>
        <w:t xml:space="preserve">and creatures can move through its space, treating it as </w:t>
        <w:br/>
        <w:t xml:space="preserve">difficult terrain Whenever the sphere enters a creature’s </w:t>
        <w:br/>
        <w:t xml:space="preserve">space or a creature enters its space while it’s rolling, that </w:t>
        <w:br/>
        <w:t xml:space="preserve">creature must succeed on a DC 15 Dexterity saving throw </w:t>
        <w:br/>
        <w:t>or take 4d10 bludgeoning damage and an additional 1d6 Treasure</w:t>
        <w:br/>
        <w:t xml:space="preserve">The pile of loot that the lemure and bearded devil sat on </w:t>
        <w:br/>
        <w:t xml:space="preserve">has all of the imprisoned character’s equipment along </w:t>
        <w:br/>
        <w:t xml:space="preserve">with the equipment of previous prisoners: amongst </w:t>
        <w:br/>
        <w:t xml:space="preserve">the junk are five javelins, two spears, a shortsword two </w:t>
        <w:br/>
        <w:t xml:space="preserve">longswords, a light crossbow, studded leathers, and </w:t>
        <w:br/>
        <w:t xml:space="preserve">two quivers holding twenty crossbow bolts each. There </w:t>
        <w:br/>
        <w:t xml:space="preserve">is one standout amongst the pile: demonmail hauberk  </w:t>
        <w:br/>
        <w:t>(APPENDIX A).</w:t>
        <w:br/>
        <w:t xml:space="preserve">Hidden inside the straw pile of an empty cell is a silver </w:t>
        <w:br/>
        <w:t xml:space="preserve">earring set with a tiny ruby (30gp) and a banded gold </w:t>
        <w:br/>
        <w:t xml:space="preserve">ring dotted with emeralds (50gp). Characters searching </w:t>
        <w:br/>
        <w:t xml:space="preserve">the straw pile finds them both with a DC 12 Intelligence </w:t>
        <w:br/>
        <w:t>(Investigation) check.</w:t>
        <w:br/>
        <w:t xml:space="preserve">The barrels contain salted pork and beef, flour, sugar, </w:t>
        <w:br/>
        <w:t>apples, and ale.</w:t>
        <w:br/>
        <w:t>Awarding Experience Points</w:t>
        <w:br/>
        <w:t xml:space="preserve">Divide 1,065 XP equally among the characters if the party </w:t>
        <w:br/>
        <w:t>defeats the lemure and bearded devil.</w:t>
        <w:br/>
        <w:t>Area A9 - Tower Staircase</w:t>
        <w:br/>
        <w:t xml:space="preserve">A 10-foot wide, spiraling stone staircase starts at the main </w:t>
        <w:br/>
        <w:t xml:space="preserve">hall (A2) and goes up 50 feet to the alchemy lab (A10). </w:t>
        <w:br/>
        <w:t xml:space="preserve">Sconces along the wall hold burning torches, keeping the </w:t>
        <w:br/>
        <w:t>staircase brightly lit.</w:t>
        <w:br/>
        <w:t xml:space="preserve">(Warning! Below is a deliciously evil trap that sadistic </w:t>
        <w:br/>
        <w:t xml:space="preserve">DMs will get a kick out of. However, if the characters are </w:t>
        <w:br/>
        <w:t xml:space="preserve">already at low health, it may be best to skip/nerf this trap </w:t>
        <w:br/>
        <w:t>as the results may be lethal.)</w:t>
        <w:br/>
        <w:t>Slip n’ Slide of Doom</w:t>
        <w:br/>
        <w:t>Mechanical trap</w:t>
        <w:br/>
        <w:t xml:space="preserve">Of the 60 steps in the staircase, step 30 and </w:t>
        <w:br/>
        <w:t xml:space="preserve">40 are both pressure plates. When 20 or more </w:t>
        <w:br/>
        <w:t xml:space="preserve">pounds of pressure are placed on either of this </w:t>
        <w:br/>
        <w:t>trap’s pressure plates, a chain of events happen:</w:t>
        <w:br/>
        <w:t xml:space="preserve">• all the stone steps in the staircase flip </w:t>
        <w:br/>
        <w:t xml:space="preserve">over, transforming into a ramp covered in </w:t>
        <w:br/>
        <w:t>slippery grease</w:t>
        <w:br/>
        <w:t xml:space="preserve">• the sconces drop the burning torches, </w:t>
        <w:br/>
        <w:t>lighting the grease on fire</w:t>
        <w:br/>
        <w:t xml:space="preserve">• finally, a hidden trapdoor in the ceiling at </w:t>
        <w:br/>
        <w:t xml:space="preserve">the top of the staircase opens, releasing </w:t>
        <w:br/>
        <w:t xml:space="preserve">a 10-foot diameter rolling sphere of solid </w:t>
        <w:br/>
        <w:t xml:space="preserve">stone down the ramp, picking up the </w:t>
        <w:br/>
        <w:t xml:space="preserve">flaming grease as it rolls so it becomes a </w:t>
        <w:br/>
        <w:t>fiery boulder of doom</w:t>
        <w:br/>
        <w:t xml:space="preserve">With a successful DC 13 Wisdom (Perception) </w:t>
        <w:br/>
        <w:t>Art by Rob Alexander</w:t>
      </w:r>
    </w:p>
    <w:p>
      <w:r>
        <w:t>--- Page 58 ---</w:t>
        <w:br/>
        <w:t xml:space="preserve">58fire damage and be knocked prone. The sphere stops </w:t>
        <w:br/>
        <w:t xml:space="preserve">when it hits a wall at the bottom of the staircase or similar </w:t>
        <w:br/>
        <w:t>barrier.</w:t>
        <w:br/>
        <w:t>Developments</w:t>
        <w:br/>
        <w:t xml:space="preserve">If the trap is triggered, the staircase stays on fire until </w:t>
        <w:br/>
        <w:t xml:space="preserve">doused or naturally dies out after a minute once all the </w:t>
        <w:br/>
        <w:t xml:space="preserve">grease is burned. When the grease is cleared, walking up </w:t>
        <w:br/>
        <w:t>the ramp isn’t difficult.</w:t>
        <w:br/>
        <w:t xml:space="preserve">A triggered trap causes a big ruckus, informing Siegfried </w:t>
        <w:br/>
        <w:t>of intruders.</w:t>
        <w:br/>
        <w:t>Awarding Experience Points</w:t>
        <w:br/>
        <w:t xml:space="preserve">Divide 1,800 XP equally among the characters if the party </w:t>
        <w:br/>
        <w:t xml:space="preserve">disarms, purposefully avoids, or triggers the slip n’ slide </w:t>
        <w:br/>
        <w:t>of doom.</w:t>
        <w:br/>
        <w:t>Area A10 - Alchemy Lab</w:t>
        <w:br/>
        <w:t xml:space="preserve">At the top of the tower is the alchemy lab. Siegfried has </w:t>
        <w:br/>
        <w:t xml:space="preserve">spent the last few months here, working relentlessly day </w:t>
        <w:br/>
        <w:t xml:space="preserve">and night on his experiments. His foul work has attracted </w:t>
        <w:br/>
        <w:t xml:space="preserve">a small following of demons that are interested in seeing </w:t>
        <w:br/>
        <w:t xml:space="preserve">his goals realized. The fiends aid in his work and whisper </w:t>
        <w:br/>
        <w:t xml:space="preserve">dark secrets in his ear, pushing the alchemist towards </w:t>
        <w:br/>
        <w:t>greater acts of depravity.</w:t>
        <w:br/>
        <w:t xml:space="preserve">Siegfried is currently at the cusp of completing his </w:t>
        <w:br/>
        <w:t xml:space="preserve">grandest achievement yet: he is about to give life to a new, </w:t>
        <w:br/>
        <w:t xml:space="preserve">immensely powerful being of his own design (The Egg; </w:t>
        <w:br/>
        <w:t xml:space="preserve">see below), which the alchemist hopes will lead his army </w:t>
        <w:br/>
        <w:t>of undead against the vampire families.</w:t>
        <w:br/>
        <w:t>Galvanizing Life</w:t>
        <w:br/>
        <w:t xml:space="preserve">To wake his new creations, the mad scientist must </w:t>
        <w:br/>
        <w:t xml:space="preserve">bestow upon them “the spark of life,” which requires a </w:t>
        <w:br/>
        <w:t xml:space="preserve">tremendous amount of power. </w:t>
        <w:br/>
        <w:t xml:space="preserve">Siegfried has built a complex device called a galvanizer </w:t>
        <w:br/>
        <w:t xml:space="preserve">-- a machine of sprawling tubes, wires, coils, and lightning </w:t>
        <w:br/>
        <w:t xml:space="preserve">rods that covers his entire lab from floor to rooftop -- to </w:t>
        <w:br/>
        <w:t xml:space="preserve">provide this power. Siegfried uses the galvanizer  to create </w:t>
        <w:br/>
        <w:t xml:space="preserve">the raging storm overhead, collecting the electricity from </w:t>
        <w:br/>
        <w:t>the lightning strikes to “shock” his creations to life.</w:t>
        <w:br/>
        <w:t>The Egg</w:t>
        <w:br/>
        <w:t xml:space="preserve">An open ceiling hatch exposes the laboratory to the </w:t>
        <w:br/>
        <w:t xml:space="preserve">raging storm above. A metal platform is raised up to the </w:t>
        <w:br/>
        <w:t xml:space="preserve">opening, with a huge, slimy purple egg strapped on top of </w:t>
        <w:br/>
        <w:t xml:space="preserve">the platform. The Egg rhythmically expands and contracts </w:t>
        <w:br/>
        <w:t>like a beating heart.</w:t>
        <w:br/>
        <w:t xml:space="preserve">Attacking The Egg. The Egg has 60 hit points. If attacked, </w:t>
        <w:br/>
        <w:t xml:space="preserve">it releases a psychic scream of pain, immediately alerting </w:t>
        <w:br/>
        <w:t xml:space="preserve">everyone in the laboratory.Hatching The Egg.  A lightning vane (fancy lightning </w:t>
        <w:br/>
        <w:t xml:space="preserve">rod) attached to the platform can be raised up into the </w:t>
        <w:br/>
        <w:t xml:space="preserve">storm, channeling lightning strikes into The Egg. Raising </w:t>
        <w:br/>
        <w:t xml:space="preserve">the lightning vane this way requires an action to turn a </w:t>
        <w:br/>
        <w:t xml:space="preserve">crank. Each round the lightning vane is raised, lightning </w:t>
        <w:br/>
        <w:t xml:space="preserve">strikes it, jolting The Egg. After five lightning strikes, The </w:t>
        <w:br/>
        <w:t>Egg hatches into The Thing  (APPENDIX B) ( PICTURE ).</w:t>
        <w:br/>
        <w:t xml:space="preserve">The Thing’s immediate desire is to escape the laboratory. </w:t>
        <w:br/>
        <w:t xml:space="preserve">It only attacks people in its way, including Siegfried. If </w:t>
        <w:br/>
        <w:t xml:space="preserve">reduced to half its hit points, The Thing tears off the roof </w:t>
        <w:br/>
        <w:t>and attempts to flee into the wilderness.</w:t>
        <w:br/>
        <w:t>Entering The Laboratory</w:t>
        <w:br/>
        <w:t xml:space="preserve">The adventurers are most likely to enter through the </w:t>
        <w:br/>
        <w:t xml:space="preserve">staircase (A9) that connects the lab to the main hall. </w:t>
        <w:br/>
        <w:t xml:space="preserve">Alternatively, they may be entering through the open hatch </w:t>
        <w:br/>
        <w:t xml:space="preserve">in the ceiling, or up the dumbwaiter (A5). Whichever way </w:t>
        <w:br/>
        <w:t xml:space="preserve">they enter, read or paraphrase the following as their first </w:t>
        <w:br/>
        <w:t>glance inside:</w:t>
        <w:br/>
        <w:t xml:space="preserve">The misty interior of the laboratory glows with a flickering </w:t>
        <w:br/>
        <w:t xml:space="preserve">radiance and hums with power. Metal rods and spheres </w:t>
        <w:br/>
        <w:t xml:space="preserve">jutting from the floors and ceilings are awash in electricity. </w:t>
        <w:br/>
        <w:t xml:space="preserve">A jungle of glass tubes and metal wires sprawl all over </w:t>
        <w:br/>
        <w:t xml:space="preserve">the floor, walls, and ceiling, connecting the strange </w:t>
        <w:br/>
        <w:t xml:space="preserve">contraptions found here with everything else. </w:t>
        <w:br/>
        <w:t xml:space="preserve">An open ceiling hatch exposes the laboratory to the </w:t>
        <w:br/>
        <w:t xml:space="preserve">raging storm above. A metal platform is raised up to the </w:t>
        <w:br/>
        <w:t xml:space="preserve">opening, with a huge, slimy purple egg strapped on top </w:t>
        <w:br/>
        <w:t>of it.</w:t>
        <w:br/>
        <w:t>The most notable features of the room to spot are:</w:t>
        <w:br/>
        <w:t xml:space="preserve">• Large glass incubators containing bulky malformed </w:t>
        <w:br/>
        <w:t xml:space="preserve">humanoids floating inside luminous greenish-blue </w:t>
        <w:br/>
        <w:t>liquids; these are schmelzmen  (APPENDIX B)</w:t>
        <w:br/>
        <w:t xml:space="preserve">• A metal platform with a humanoid figure lying down </w:t>
        <w:br/>
        <w:t xml:space="preserve">on it, hidden under a bloodstained sheet; this is a </w:t>
        <w:br/>
        <w:t>flesh golem  (MM p169)</w:t>
        <w:br/>
        <w:t xml:space="preserve">• A second metal platform adorned with lightning rods, </w:t>
        <w:br/>
        <w:t xml:space="preserve">raised up to the ceiling hatch and exposed to the </w:t>
        <w:br/>
        <w:t>thunderstorm above; it holds The Egg</w:t>
        <w:br/>
        <w:t xml:space="preserve">Siegfried is too engrossed in his work to be bothered </w:t>
        <w:br/>
        <w:t xml:space="preserve">keeping an eye on the rest of the estate. If the adventurers </w:t>
        <w:br/>
        <w:t xml:space="preserve">managed to reach the laboratory without triggering the </w:t>
        <w:br/>
        <w:t xml:space="preserve">trap in the staircase (A9), no one warned Siegfried of </w:t>
        <w:br/>
        <w:t xml:space="preserve">intruders (A5), and The Egg doesn’t scream, use the </w:t>
        <w:br/>
        <w:t xml:space="preserve">Caught Unaware scenario below. If Siegfried is warned of </w:t>
        <w:br/>
        <w:t xml:space="preserve">the party’s presence, use the Ready for Action scenario </w:t>
        <w:br/>
        <w:t>instead.</w:t>
        <w:br/>
        <w:t>Caught Unaware</w:t>
        <w:br/>
        <w:t>Chapter 5: The Perfect Storm</w:t>
      </w:r>
    </w:p>
    <w:p>
      <w:r>
        <w:t>--- Page 59 ---</w:t>
        <w:br/>
        <w:t>59</w:t>
        <w:br/>
        <w:t xml:space="preserve">Siegfried  (APPENDIX B) paces through the laboratory, </w:t>
        <w:br/>
        <w:t xml:space="preserve">making sure everything is running smoothly and he barking </w:t>
        <w:br/>
        <w:t xml:space="preserve">orders to his homunculus assistant, Oglor  (APPENDIX B). </w:t>
        <w:br/>
        <w:t xml:space="preserve">Qarr, a quasit  (MM 63), observes invisibly from a corner. </w:t>
        <w:br/>
        <w:t xml:space="preserve">The fiend is alert for trouble and actively scans the area </w:t>
        <w:br/>
        <w:t xml:space="preserve">(Passive Perception 15); ironically, Qarr is rather skittish </w:t>
        <w:br/>
        <w:t xml:space="preserve">around creations that have a habit of randomly springing </w:t>
        <w:br/>
        <w:t>to life and causing the poor quasit a bit of a scare.</w:t>
        <w:br/>
        <w:t xml:space="preserve">A man in a long white coat strides excitedly through the </w:t>
        <w:br/>
        <w:t xml:space="preserve">laboratory, flipping switches and turning knobs with his </w:t>
        <w:br/>
        <w:t xml:space="preserve">thick rubber gloves, pausing only for a moment to watch </w:t>
        <w:br/>
        <w:t xml:space="preserve">their effects. He barks orders across the room at small </w:t>
        <w:br/>
        <w:t xml:space="preserve">green-skinned humanoid, who’s “head” is a giant eyeball </w:t>
        <w:br/>
        <w:t xml:space="preserve">encased in a bronze helmet with a large telescope lens </w:t>
        <w:br/>
        <w:t xml:space="preserve">to peer out of. “The storm is ready to harness! Oglor, </w:t>
        <w:br/>
        <w:t xml:space="preserve">increase the rotational speed of the flux capacitor to eighty </w:t>
        <w:br/>
        <w:t>percent!”</w:t>
        <w:br/>
        <w:t xml:space="preserve">The adventurers have a surprise round if none of the lab’s </w:t>
        <w:br/>
        <w:t>occupants notice them.</w:t>
        <w:br/>
        <w:t>Ready For Action</w:t>
        <w:br/>
        <w:t xml:space="preserve">If alerted to the adventurer’s presence ahead of time, then </w:t>
        <w:br/>
        <w:t xml:space="preserve">Siegfried, Qarr, and Oglor are on alert for intruders, each </w:t>
        <w:br/>
        <w:t xml:space="preserve">of them gaining +5 to their Passive Perception to catch </w:t>
        <w:br/>
        <w:t>anyone trying to sneak in.</w:t>
        <w:br/>
        <w:t>Combat!</w:t>
        <w:br/>
        <w:t xml:space="preserve">Siegfried is convinced that the adventurers are either </w:t>
        <w:br/>
        <w:t xml:space="preserve">vampires or servants of them. It would take a tremendous </w:t>
        <w:br/>
        <w:t>effort to talk him out of a fight. He starts the fight with mage armor  already cast on himself.</w:t>
        <w:br/>
        <w:t xml:space="preserve">Flipping Switches.  Once combat </w:t>
        <w:br/>
        <w:t xml:space="preserve">begins, Siegfried’s primary goal is to </w:t>
        <w:br/>
        <w:t xml:space="preserve">distract the adventurers long enough </w:t>
        <w:br/>
        <w:t xml:space="preserve">for The Egg to hatch. He runs across </w:t>
        <w:br/>
        <w:t xml:space="preserve">the lab to flip two switches: the first </w:t>
        <w:br/>
        <w:t xml:space="preserve">animates the schmelzmen and the </w:t>
        <w:br/>
        <w:t xml:space="preserve">second animates the flesh golem. </w:t>
        <w:br/>
        <w:t xml:space="preserve">He can flip one switch as per turn </w:t>
        <w:br/>
        <w:t xml:space="preserve">as a free action. He prefers to start </w:t>
        <w:br/>
        <w:t xml:space="preserve">combat by casting invisibility , since </w:t>
        <w:br/>
        <w:t xml:space="preserve">flipping switches does not break the </w:t>
        <w:br/>
        <w:t>spell.</w:t>
        <w:br/>
        <w:t xml:space="preserve">Here is a general sequence of </w:t>
        <w:br/>
        <w:t xml:space="preserve">actions that Siegfried will take during </w:t>
        <w:br/>
        <w:t xml:space="preserve">combat, along with sample dramatic </w:t>
        <w:br/>
        <w:t xml:space="preserve">banter the mad scientist likes to </w:t>
        <w:br/>
        <w:t xml:space="preserve">engage in. Siegfried in this crazed </w:t>
        <w:br/>
        <w:t xml:space="preserve">state is based heavily off Victor </w:t>
        <w:br/>
        <w:t xml:space="preserve">Frankenstein in popular culture. </w:t>
        <w:br/>
        <w:t xml:space="preserve">The mad scientist also engages in </w:t>
        <w:br/>
        <w:t>dramatic banter:</w:t>
        <w:br/>
        <w:t xml:space="preserve">• 1st Round:  Siegfried casts invisibility  on himself and </w:t>
        <w:br/>
        <w:t xml:space="preserve">taunts the adventurers. He flips a switch, sending </w:t>
        <w:br/>
        <w:t xml:space="preserve">a pulse of electricity that shatters the incubators, </w:t>
        <w:br/>
        <w:t xml:space="preserve">animating three schmelzmen  (APPENDIX B) that </w:t>
        <w:br/>
        <w:t>immediately attack the party</w:t>
        <w:br/>
        <w:t xml:space="preserve">• “So the Voldarens have managed to breach my </w:t>
        <w:br/>
        <w:t xml:space="preserve">sanctum. You’ve come just in time, bloodsuckers: </w:t>
        <w:br/>
        <w:t>witness the fruits of my labor!”</w:t>
        <w:br/>
        <w:t xml:space="preserve">• 2nd Round:  Siegfried flips the second switch, sending </w:t>
        <w:br/>
        <w:t xml:space="preserve">a massive pulse of electricity that animates the narstad </w:t>
        <w:br/>
        <w:t xml:space="preserve">scrapper  (APPENDIX B), which immediately attacks </w:t>
        <w:br/>
        <w:t xml:space="preserve">the party. Siegfried also instructs Oglor to raise the </w:t>
        <w:br/>
        <w:t>lightning vane.</w:t>
        <w:br/>
        <w:t xml:space="preserve">• “Behold! I create life with the flip of a switch! I am a </w:t>
        <w:br/>
        <w:t>GOD!”</w:t>
        <w:br/>
        <w:t xml:space="preserve">• “The storm has reached peak potency! Oglor, raise the </w:t>
        <w:br/>
        <w:t>lightning vane!”</w:t>
        <w:br/>
        <w:t xml:space="preserve">Siegfried only engages the adventurers directly if they </w:t>
        <w:br/>
        <w:t xml:space="preserve">attack The Egg or are clearly gaining the upper hand in the </w:t>
        <w:br/>
        <w:t xml:space="preserve">battle. Siegfried fearlessly defends his life’s work, casting </w:t>
        <w:br/>
        <w:t xml:space="preserve">his most powerful spells to fight off the adventurers and </w:t>
        <w:br/>
        <w:t>fighting to the death if he must.</w:t>
        <w:br/>
        <w:t xml:space="preserve">“NO! I have worked too hard to see my dreams ruined </w:t>
        <w:br/>
        <w:t>by the likes of you! I will have my revenge!”</w:t>
        <w:br/>
        <w:t xml:space="preserve">Oglor raises the lightning vane  when commanded to by </w:t>
        <w:br/>
        <w:t xml:space="preserve">turning a crank (see “The Egg”). Oglor avoids combat as </w:t>
        <w:br/>
        <w:t>long as no one interferes with its task.</w:t>
        <w:br/>
        <w:t xml:space="preserve">Qarr is not a fighter and is content to observe while </w:t>
        <w:br/>
        <w:t>invisible.</w:t>
        <w:br/>
        <w:t>Art by Jason Felix</w:t>
        <w:br/>
        <w:t>Chapter 5: The Perfect Storm</w:t>
      </w:r>
    </w:p>
    <w:p>
      <w:r>
        <w:t>--- Page 60 ---</w:t>
        <w:br/>
        <w:t>60Developments</w:t>
        <w:br/>
        <w:t xml:space="preserve">This battle is quite dangerous. In the event that the party </w:t>
        <w:br/>
        <w:t xml:space="preserve">is defeated, Siegfried imprisons the surviving characters </w:t>
        <w:br/>
        <w:t>in the cellar (A8) for future interrogation and experiments.</w:t>
        <w:br/>
        <w:t xml:space="preserve">If defeated and taken captive, Siegfried’s madness </w:t>
        <w:br/>
        <w:t xml:space="preserve">cannot be fixed in an instant (though a wish  spell or </w:t>
        <w:br/>
        <w:t xml:space="preserve">similar powerful magic might). Bringing him back to </w:t>
        <w:br/>
        <w:t xml:space="preserve">sanity is certainly possible, but the healing process takes </w:t>
        <w:br/>
        <w:t xml:space="preserve">time and effort. The best immediate effect an adventurer </w:t>
        <w:br/>
        <w:t>can hope for is to at least calm him down.</w:t>
        <w:br/>
        <w:t xml:space="preserve">Oglor is loyal to Siegfried, its master. However, if </w:t>
        <w:br/>
        <w:t xml:space="preserve">Siegfried is slain, it views his killer as its new master. </w:t>
        <w:br/>
        <w:t xml:space="preserve">Oglor can’t speak, but it tries to convey its wish to serve </w:t>
        <w:br/>
        <w:t>through gestures.</w:t>
        <w:br/>
        <w:t xml:space="preserve">Qarr, while seemingly working under Siegfried as well, </w:t>
        <w:br/>
        <w:t xml:space="preserve">actually serves a more powerful archdemon; who that </w:t>
        <w:br/>
        <w:t xml:space="preserve">mysterious patron is up to you. The quasit was tasked </w:t>
        <w:br/>
        <w:t xml:space="preserve">to corrupt Siegfried by this patron. At your discretion, </w:t>
        <w:br/>
        <w:t xml:space="preserve">Qarr may offer to serve as a familiar to one of the party </w:t>
        <w:br/>
        <w:t xml:space="preserve">members, tempting the character with power/info/wealth </w:t>
        <w:br/>
        <w:t xml:space="preserve">as appropriate, with a hidden agenda to keep tabs on the </w:t>
        <w:br/>
        <w:t xml:space="preserve">party’s movements. Or the quasit may try to escape and </w:t>
        <w:br/>
        <w:t xml:space="preserve">inform the mysterious patron on the adventurers’ actions </w:t>
        <w:br/>
        <w:t>– up to you!</w:t>
        <w:br/>
        <w:t xml:space="preserve">Should the tubes, wires, coils, and other machinery </w:t>
        <w:br/>
        <w:t xml:space="preserve">that the galvanizer consists of be significantly damaged </w:t>
        <w:br/>
        <w:t xml:space="preserve">from area of effect spells or direct attacks (your </w:t>
        <w:br/>
        <w:t xml:space="preserve">discretion), or if the adventurers manage to switch it off, </w:t>
        <w:br/>
        <w:t xml:space="preserve">then the thunderstorm disperses and the radiant wards </w:t>
        <w:br/>
        <w:t>surrounding the tower fade away.</w:t>
        <w:br/>
        <w:t xml:space="preserve">If you wish to use the NPC Sir Delandel, the Undead </w:t>
        <w:br/>
        <w:t xml:space="preserve">Paladin , characters can find him trapped inside a steel </w:t>
        <w:br/>
        <w:t xml:space="preserve">incubator. Siegfried found Delandel in Mauer Estate and </w:t>
        <w:br/>
        <w:t xml:space="preserve">hooked him up to the galvanizer; he is unwilling the source </w:t>
        <w:br/>
        <w:t xml:space="preserve">for the protective radiant wards that surround the tower. </w:t>
        <w:br/>
        <w:t>Treasure</w:t>
        <w:br/>
        <w:t xml:space="preserve">Siegfried wears the electric recombobulator  (APPENDIX A) </w:t>
        <w:br/>
        <w:t xml:space="preserve">and has one scroll of each of the following: alarm, catapult, </w:t>
        <w:br/>
        <w:t xml:space="preserve">false life, mage armor, mirror image,  and lightning bolt . In </w:t>
        <w:br/>
        <w:t xml:space="preserve">addition, Siegfried carries the broken missing piece of the </w:t>
        <w:br/>
        <w:t>Strionic Resonator  and a key to a chest.</w:t>
        <w:br/>
        <w:t xml:space="preserve">A chest is tucked underneath Siegfried’s work desk. </w:t>
        <w:br/>
        <w:t xml:space="preserve">The chest’s padlock can be picked using thieves’ tools </w:t>
        <w:br/>
        <w:t xml:space="preserve">with a successeful DC 20 Dexterity check. However, the </w:t>
        <w:br/>
        <w:t xml:space="preserve">lock is rigged with a poison needle trap that triggers if </w:t>
        <w:br/>
        <w:t xml:space="preserve">a character isn’t pressing down a concealed button on </w:t>
        <w:br/>
        <w:t xml:space="preserve">the side of the chest while opening the chest. The needle </w:t>
        <w:br/>
        <w:t xml:space="preserve">and button can both be found with a successful DC 20 </w:t>
        <w:br/>
        <w:t xml:space="preserve">Intelligence (Investigation) check and can be disarmed </w:t>
        <w:br/>
        <w:t xml:space="preserve">with a successful DC 15 Dexterity check. A creature </w:t>
        <w:br/>
        <w:t xml:space="preserve">triggering the needle trap is injected with wyvern poison and must make a DC 13 Constitution saving throw, taking </w:t>
        <w:br/>
        <w:t xml:space="preserve">5d6 poison damage on a failed save, or half as much on a </w:t>
        <w:br/>
        <w:t>successful one.</w:t>
        <w:br/>
        <w:t xml:space="preserve">The chest contains a silver locket with a picture of a </w:t>
        <w:br/>
        <w:t xml:space="preserve">young woman inside (Katarina), a silver torc with soaring </w:t>
        <w:br/>
        <w:t xml:space="preserve">herons (80 gp), six moonstones of 50 gp each, 200 sp, 90 </w:t>
        <w:br/>
        <w:t>gp, and 10 pp.</w:t>
        <w:br/>
        <w:t xml:space="preserve">A thorough search of the room yields several letters </w:t>
        <w:br/>
        <w:t xml:space="preserve">to Siegfried from Geralf, a cousin and infamous stitcher </w:t>
        <w:br/>
        <w:t xml:space="preserve">currently operating in the Moorland. Geralf’s letters </w:t>
        <w:br/>
        <w:t xml:space="preserve">reveals an exchange on necro-alchemy information </w:t>
        <w:br/>
        <w:t xml:space="preserve">between the two. In the last dated letter, Geralf praises </w:t>
        <w:br/>
        <w:t xml:space="preserve">his cousin’s brilliance, stating that he put into practice </w:t>
        <w:br/>
        <w:t xml:space="preserve">Siegfried’s blueprints for a modern “goliath skaab” and it </w:t>
        <w:br/>
        <w:t xml:space="preserve">turned out “better than I could ever have hoped.” Geralf </w:t>
        <w:br/>
        <w:t xml:space="preserve">has named this creation Grimgrin, and invites Siegfried </w:t>
        <w:br/>
        <w:t xml:space="preserve">to join him and his sister in Gavony, where they plan to </w:t>
        <w:br/>
        <w:t xml:space="preserve">march on Thraben itself soon. If the characters deliver </w:t>
        <w:br/>
        <w:t xml:space="preserve">these letters to the proper authorities in Gavony, award </w:t>
        <w:br/>
        <w:t>the party 4,000 XP.</w:t>
        <w:br/>
        <w:t xml:space="preserve">The laboratory is littered with specialized alchemical </w:t>
        <w:br/>
        <w:t xml:space="preserve">tools and devices, glass jars full of pickled organs, </w:t>
        <w:br/>
        <w:t>anatomical charts for both human and beast, rune-</w:t>
        <w:br/>
        <w:t xml:space="preserve">engraved skeletal remains, dozens of tools for inscribing </w:t>
        <w:br/>
        <w:t xml:space="preserve">runes on brass and copper plates, and on. In total, the </w:t>
        <w:br/>
        <w:t xml:space="preserve">laboratory would be worth 80,000 gp to necro-alchemists </w:t>
        <w:br/>
        <w:t xml:space="preserve">in Nephalia, but moving this equipment is highly </w:t>
        <w:br/>
        <w:t xml:space="preserve">impracticle and dismantling it by someone not trained in </w:t>
        <w:br/>
        <w:t>alchemy can easily destroy the fragile equipment.</w:t>
        <w:br/>
        <w:t>Awarding Experience Points</w:t>
        <w:br/>
        <w:t xml:space="preserve">Divide 1,800 XP equally among the characters if the party </w:t>
        <w:br/>
        <w:t xml:space="preserve">defeats Siegfried and his minions. Award an additional </w:t>
        <w:br/>
        <w:t xml:space="preserve">500 XP if the characters find the missing piece of the </w:t>
        <w:br/>
        <w:t>Strionic Resonator .</w:t>
        <w:br/>
        <w:t>Milestone: Level 5!</w:t>
        <w:br/>
        <w:t xml:space="preserve">If you are using Milestone Experience, then the characters </w:t>
        <w:br/>
        <w:t>attain 5th level as you conclude this adventure!</w:t>
        <w:br/>
        <w:t>Conclusion</w:t>
        <w:br/>
        <w:t xml:space="preserve">With hard work and a little luck, the adventurers have </w:t>
        <w:br/>
        <w:t xml:space="preserve">defeated Siegfried and undone his destructive plots. </w:t>
        <w:br/>
        <w:t xml:space="preserve">All in Stensia will take note of their deeds: the humans </w:t>
        <w:br/>
        <w:t xml:space="preserve">of Stensia shall be grateful for years to come, and the </w:t>
        <w:br/>
        <w:t xml:space="preserve">vampire families will surely take note of these new heroes </w:t>
        <w:br/>
        <w:t>as well.</w:t>
        <w:br/>
        <w:t xml:space="preserve">By the end of the adventure, the characters should be </w:t>
        <w:br/>
        <w:t xml:space="preserve">5th level. If your players wish to continue playing their </w:t>
        <w:br/>
        <w:t xml:space="preserve">characters, you can use the contents of this setting to </w:t>
        <w:br/>
        <w:t>Chapter 5: The Perfect Storm</w:t>
      </w:r>
    </w:p>
    <w:p>
      <w:r>
        <w:t>--- Page 61 ---</w:t>
        <w:br/>
        <w:t>61</w:t>
        <w:br/>
        <w:t xml:space="preserve">create your own adventures. Innistrad is a world teeming </w:t>
        <w:br/>
        <w:t xml:space="preserve">with possibility. Below are some potential hooks to spur </w:t>
        <w:br/>
        <w:t>your imagination:</w:t>
        <w:br/>
        <w:t>Stensia</w:t>
        <w:br/>
        <w:t xml:space="preserve">• explore the hidden catacombs under Mauer Estate, </w:t>
        <w:br/>
        <w:t xml:space="preserve">where an ancient order of Paladins used to hide away </w:t>
        <w:br/>
        <w:t xml:space="preserve">from the world powerful relics of evil that could not </w:t>
        <w:br/>
        <w:t>be destroyed</w:t>
        <w:br/>
        <w:t xml:space="preserve">• the vampire families have taken notice of the </w:t>
        <w:br/>
        <w:t xml:space="preserve">adventurer’s deeds; perhaps they “reward” them for </w:t>
        <w:br/>
        <w:t xml:space="preserve">taking care of Siegfried, or perhaps they feel threatened </w:t>
        <w:br/>
        <w:t>by their power</w:t>
        <w:br/>
        <w:t xml:space="preserve">• adventurers may find out the fate of Katarina: perhaps </w:t>
        <w:br/>
        <w:t xml:space="preserve">she wasn’t killed, but rather turned into a vampire. Or </w:t>
        <w:br/>
        <w:t>perhaps she managed to escape the vampires.</w:t>
        <w:br/>
        <w:t>Gavony</w:t>
        <w:br/>
        <w:t xml:space="preserve">• Geralf and Gisa are planning to march against </w:t>
        <w:br/>
        <w:t xml:space="preserve">Thraben. The Church of Avacyn brushes this news </w:t>
        <w:br/>
        <w:t>aside, explaining they have more pressing matters.</w:t>
        <w:br/>
        <w:t xml:space="preserve">• The heart of the Skirsdag cult’s operations is revealed: </w:t>
        <w:br/>
        <w:t>Thraben, the seat of the Church itself. Many high priests are in fact cultists in disguise.</w:t>
        <w:br/>
        <w:t xml:space="preserve">• The siege of Thraben happens in earnest, and the </w:t>
        <w:br/>
        <w:t xml:space="preserve">adventurers play a crucial role in its defense alongside </w:t>
        <w:br/>
        <w:t>Thalia.</w:t>
        <w:br/>
        <w:t>Kessig</w:t>
        <w:br/>
        <w:t xml:space="preserve">• the people of Kessig have always had a rough </w:t>
        <w:br/>
        <w:t xml:space="preserve">relationship with the Church, resenting the Church’s </w:t>
        <w:br/>
        <w:t xml:space="preserve">disconnect with the realities of this wild place and </w:t>
        <w:br/>
        <w:t xml:space="preserve">balking at the “Curfew of Silver.” With Avacyn gone, </w:t>
        <w:br/>
        <w:t>Kessigers are in the midst of a crisis of faith.</w:t>
        <w:br/>
        <w:t xml:space="preserve">• Ferocious howlpacks run wild over Kessig, forcing </w:t>
        <w:br/>
        <w:t xml:space="preserve">countless humans to take up residence in walled </w:t>
        <w:br/>
        <w:t xml:space="preserve">settlements protected by too few angels and cathars. </w:t>
        <w:br/>
        <w:t xml:space="preserve">Sigarda, leader of the Flight of Herons, is in desperate </w:t>
        <w:br/>
        <w:t>need of heroes to deal with the howlpack alphas.</w:t>
        <w:br/>
        <w:t xml:space="preserve">• With Avacyn’s protective spells failing, the druids of </w:t>
        <w:br/>
        <w:t xml:space="preserve">Kessig have went back to old, ancient magic of the </w:t>
        <w:br/>
        <w:t xml:space="preserve">forest.  While they are getting results, rumors abound </w:t>
        <w:br/>
        <w:t xml:space="preserve">that sinister sources are behind some of the seemingly </w:t>
        <w:br/>
        <w:t>“benevolent” nature magic.</w:t>
        <w:br/>
        <w:t xml:space="preserve">• Katarina’s uncle, Hanns Reinhart, is one of Innistrad’s </w:t>
        <w:br/>
        <w:t xml:space="preserve">most venerated astronomers. She had hoped Hanns </w:t>
      </w:r>
    </w:p>
    <w:p>
      <w:r>
        <w:br/>
        <w:t>--- Page 62 ---</w:t>
        <w:br/>
        <w:t xml:space="preserve">62would know the secret to using the Strionic Resonator, </w:t>
        <w:br/>
        <w:t xml:space="preserve">but he has apparrently disappeared from his home in </w:t>
        <w:br/>
        <w:t>Kessig after a werewolf attack.</w:t>
        <w:br/>
        <w:t>Nephalia</w:t>
        <w:br/>
        <w:t xml:space="preserve">• The adventurers need to locate an important item </w:t>
        <w:br/>
        <w:t xml:space="preserve">which is said to be found in Nephalia’s seedy </w:t>
        <w:br/>
        <w:t>underground passages known as The Erdwal</w:t>
        <w:br/>
        <w:t xml:space="preserve">• The Stormkirk vampires are willing to provide a </w:t>
        <w:br/>
        <w:t xml:space="preserve">service to the adventurers if they deal with a situation </w:t>
        <w:br/>
        <w:t xml:space="preserve">for them: kill the vampire sorceress Jeleva, Nephalia’s </w:t>
        <w:br/>
        <w:t>Scourge.</w:t>
        <w:br/>
        <w:t xml:space="preserve">• Siegfried’s alchemical notes repeatedly mention the </w:t>
        <w:br/>
        <w:t xml:space="preserve">Strionic Resonator. The only person that can decipher </w:t>
        <w:br/>
        <w:t xml:space="preserve">their meanings is the reclusive alchemist in Nephalia; </w:t>
        <w:br/>
        <w:t>Ludevic of Ulm.</w:t>
        <w:br/>
        <w:t xml:space="preserve">• The Fauchard, an order of human vampire hunters, </w:t>
        <w:br/>
        <w:t xml:space="preserve">requests the adventurer’s aid for their most dangerous </w:t>
        <w:br/>
        <w:t>hunt yet.</w:t>
        <w:br/>
        <w:t xml:space="preserve">• Jenrik, irrefutably the most knowledgable astronomer </w:t>
        <w:br/>
        <w:t xml:space="preserve">in all of Innistrad, spends his days studying the moon </w:t>
        <w:br/>
        <w:t xml:space="preserve">in his glittering tower on the Silver Beach. If anyone </w:t>
        <w:br/>
        <w:t xml:space="preserve">can figure out the Strionic Resonator’s secrets, it’s </w:t>
        <w:br/>
        <w:t>him.</w:t>
        <w:br/>
        <w:t>Planeswalkers</w:t>
        <w:br/>
        <w:t xml:space="preserve">• Sorin Markov seeks the aid of the adventurers in </w:t>
        <w:br/>
        <w:t xml:space="preserve">finding Avacyn. The Dark Prince of Innistrad has </w:t>
        <w:br/>
        <w:t xml:space="preserve">long ago been banished from Markov Manor, and his </w:t>
        <w:br/>
        <w:t xml:space="preserve">vampirism makes it difficult to journey into human </w:t>
        <w:br/>
        <w:t xml:space="preserve">settlements. He may ask the adventurers to pay a visit </w:t>
        <w:br/>
        <w:t xml:space="preserve">his old ancestral home or follow leads in a human </w:t>
        <w:br/>
        <w:t>district.</w:t>
        <w:br/>
        <w:t xml:space="preserve">• Liliana Vess has left a path of destruction in her search </w:t>
        <w:br/>
        <w:t xml:space="preserve">for the demon Griselbrand. She may strike a deal with </w:t>
        <w:br/>
        <w:t xml:space="preserve">the adventurers to help uncover Skirsdag cultists to </w:t>
        <w:br/>
        <w:t>interrogate about the demon’s whereabouts.</w:t>
        <w:br/>
        <w:t xml:space="preserve">• Tamiyo studies Innistrad’s silver moon in Nephalia. </w:t>
        <w:br/>
        <w:t xml:space="preserve">She may ask the adventurers for assistance locating </w:t>
        <w:br/>
        <w:t xml:space="preserve">old tomes about the moon, or aid in her dangerous </w:t>
        <w:br/>
        <w:t>experiments.</w:t>
        <w:br/>
        <w:t>APPENDIX A: Special Items</w:t>
      </w:r>
    </w:p>
    <w:p>
      <w:r>
        <w:t>--- Page 63 ---</w:t>
        <w:br/>
        <w:t>63</w:t>
        <w:br/>
        <w:t xml:space="preserve">APPENDIX A: Special </w:t>
        <w:br/>
        <w:t>Items</w:t>
        <w:br/>
        <w:t>Special Properties</w:t>
        <w:br/>
        <w:t xml:space="preserve">The following are materials that have special properties in </w:t>
        <w:br/>
        <w:t>the world of Innistrad.</w:t>
        <w:br/>
        <w:t>Blessed Silver</w:t>
        <w:br/>
        <w:t xml:space="preserve">Pure silver that has been ritually blessed by a powerful </w:t>
        <w:br/>
        <w:t xml:space="preserve">cleric of Avacyn is called blessed silver. According to </w:t>
        <w:br/>
        <w:t xml:space="preserve">alchemists, silver’s purity of material readily absorbs </w:t>
        <w:br/>
        <w:t xml:space="preserve">divine magic. Blessed silver is used as protective warding </w:t>
        <w:br/>
        <w:t xml:space="preserve">against evil creatures, weaving it into clothing or engraving </w:t>
        <w:br/>
        <w:t>the material into door frames to keep spirits out.</w:t>
        <w:br/>
        <w:t xml:space="preserve">Arrowheads, spearpoints, and other weapons made </w:t>
        <w:br/>
        <w:t xml:space="preserve">from blessed silver can be powerful instruments for </w:t>
        <w:br/>
        <w:t xml:space="preserve">fighting evil creatures, especially werewolves. Smiths </w:t>
        <w:br/>
        <w:t xml:space="preserve">capable of forging such weapons are called silversmiths, </w:t>
        <w:br/>
        <w:t>usually clergy that are trained in the art of weapon-</w:t>
        <w:br/>
        <w:t xml:space="preserve">making, or a weaponsmith working alongside clergy. </w:t>
        <w:br/>
        <w:t xml:space="preserve">Certain blessings must be said at certain times during the </w:t>
        <w:br/>
        <w:t xml:space="preserve">forging process to properly imbue the silver weapon with </w:t>
        <w:br/>
        <w:t xml:space="preserve">divine magic. Because of the difficulty of imbuing silver </w:t>
        <w:br/>
        <w:t xml:space="preserve">with strong magic, and its usefulness against the growing </w:t>
        <w:br/>
        <w:t xml:space="preserve">threat of werewolves, silversmiths are particularly revered </w:t>
        <w:br/>
        <w:t>in their communities.</w:t>
        <w:br/>
        <w:t xml:space="preserve">A weapon made of blessed silver has a +1 bonus to </w:t>
        <w:br/>
        <w:t xml:space="preserve">attack rolls against lycanthropes, fiends, and undead. </w:t>
        <w:br/>
        <w:t xml:space="preserve">A lycanthrope struck by this weapon takes an extra 1d6 </w:t>
        <w:br/>
        <w:t>radiant damage.</w:t>
        <w:br/>
        <w:t>Living Wood</w:t>
        <w:br/>
        <w:t xml:space="preserve">Although vampires can be harmed or killed by any </w:t>
        <w:br/>
        <w:t xml:space="preserve">weapon, living wood have special efficacy. This is dubbed </w:t>
        <w:br/>
        <w:t xml:space="preserve">the Dryad’s Legacy (dead wood is inert, no more effective </w:t>
        <w:br/>
        <w:t>than stone or steel.) Newly cut wood has this property for only a day or two before becoming inert.</w:t>
        <w:br/>
        <w:t xml:space="preserve">Human settlements that are close to vampires make </w:t>
        <w:br/>
        <w:t xml:space="preserve">sure to have close access to living wood in an attempt to </w:t>
        <w:br/>
        <w:t xml:space="preserve">fend off attacks. This is especially true in province Stensia, </w:t>
        <w:br/>
        <w:t xml:space="preserve">where many powerful vampire families live. In small </w:t>
        <w:br/>
        <w:t xml:space="preserve">villages, the cottages are usually around a small grove </w:t>
        <w:br/>
        <w:t xml:space="preserve">of hawthorn trees for centralized access to living wood. </w:t>
        <w:br/>
        <w:t xml:space="preserve">In larger villages, the cottages themselves are often built </w:t>
        <w:br/>
        <w:t xml:space="preserve">around a hawthorn, with the tree’s trunk in the center of </w:t>
        <w:br/>
        <w:t xml:space="preserve">the common room and its leaves above the roof. </w:t>
        <w:br/>
        <w:t xml:space="preserve">A weapon made of living wood deals an extra 1d6 </w:t>
        <w:br/>
        <w:t xml:space="preserve">damage to vampires. If a piercing weapon made of living </w:t>
        <w:br/>
        <w:t xml:space="preserve">wood is driven into the vampire’s heart, the vampire is </w:t>
        <w:br/>
        <w:t>destroyed.</w:t>
        <w:br/>
        <w:t>Magic Items</w:t>
        <w:br/>
        <w:t xml:space="preserve">Loot Cards.  All the new magic items in this adventure also </w:t>
        <w:br/>
        <w:t xml:space="preserve">come with card handout versions that you can download </w:t>
        <w:br/>
        <w:t xml:space="preserve">here. They fit perfectly in a Magic card sleeve on top of </w:t>
        <w:br/>
        <w:t xml:space="preserve">a random Magic card. Cursed items have an additional </w:t>
        <w:br/>
        <w:t xml:space="preserve">innocent-looking version you can use until the curse is </w:t>
        <w:br/>
        <w:t xml:space="preserve">fully revealed; for example, when the party acquires Elbrus, </w:t>
        <w:br/>
        <w:t xml:space="preserve">the Binding Blade, you can give them Shapshifter’s Blade </w:t>
        <w:br/>
        <w:t>until they discover the true nature of the weapon.</w:t>
        <w:br/>
        <w:t xml:space="preserve">Cursed Items.  Some of the magic items described here </w:t>
        <w:br/>
        <w:t xml:space="preserve">are cursed. Most methods of identifying items, including </w:t>
        <w:br/>
        <w:t xml:space="preserve">the identify  spell, fail to reveal such a curse, although lore </w:t>
        <w:br/>
        <w:t xml:space="preserve">might hint at it. A curse should be a surprise to the item’s </w:t>
        <w:br/>
        <w:t xml:space="preserve">user when the curse’s effects are revealed. Cursed items </w:t>
        <w:br/>
        <w:t xml:space="preserve">come with two loot cards: a hidden version that doesn’t </w:t>
        <w:br/>
        <w:t xml:space="preserve">reveal the curse, and then the revealed version that shows </w:t>
        <w:br/>
        <w:t xml:space="preserve">what the curse does. It’s recommended you only show </w:t>
        <w:br/>
        <w:t xml:space="preserve">the receiver of the item the hidden version until they learn </w:t>
        <w:br/>
        <w:t xml:space="preserve">exactly what the curse does, then give them the cursed </w:t>
        <w:br/>
        <w:t>version.</w:t>
        <w:br/>
        <w:t xml:space="preserve">Attunement to a cursed item can’t be ended voluntarily </w:t>
        <w:br/>
        <w:t xml:space="preserve">unless the curse is broken first, such as with the remove </w:t>
        <w:br/>
        <w:t>curse spell.</w:t>
        <w:br/>
        <w:t>Avacyn’s Collar</w:t>
        <w:br/>
        <w:t>LOOT CARD</w:t>
        <w:br/>
        <w:t>Wondrous item, common</w:t>
        <w:br/>
        <w:t xml:space="preserve">Hanging from this necklace of blessed silver is a large </w:t>
        <w:br/>
        <w:t xml:space="preserve">symbol of Avacyn. The collar can feel immensely heavy </w:t>
        <w:br/>
        <w:t xml:space="preserve">or light as a feather, depending on the wearer’s feelings </w:t>
        <w:br/>
        <w:t>towards Avacyn.</w:t>
        <w:br/>
        <w:t xml:space="preserve">Wearing this chain grants a bonus +2 DC to any Channel </w:t>
        <w:br/>
        <w:t xml:space="preserve">Divinity class ability the wearer uses that requires a </w:t>
        <w:br/>
        <w:t>savings throw.</w:t>
        <w:br/>
        <w:t>Art by Eric Deschamps APPENDIX A: Special Items</w:t>
        <w:br/>
        <w:t xml:space="preserve"> Art by Jason Felix</w:t>
      </w:r>
    </w:p>
    <w:p>
      <w:r>
        <w:t>--- Page 64 ---</w:t>
        <w:br/>
        <w:t>64</w:t>
        <w:br/>
        <w:t>crossbow.</w:t>
        <w:br/>
        <w:t xml:space="preserve">Devour Soul.  Whenever you use it to reduce a creature to </w:t>
        <w:br/>
        <w:t xml:space="preserve">0 hit points, Elbrus slays the creature and devours its soul </w:t>
        <w:br/>
        <w:t xml:space="preserve">if it has one. A creature whose soul has been devoured by </w:t>
        <w:br/>
        <w:t xml:space="preserve">Elbrus can be restored to life only by a Wish  spell. When </w:t>
        <w:br/>
        <w:t xml:space="preserve">it devours a soul, Elbrus grants you temporary hit points </w:t>
        <w:br/>
        <w:t>equal to twice your character level.</w:t>
        <w:br/>
        <w:t xml:space="preserve">Keep track of how many souls are devoured by Elbrus. </w:t>
        <w:br/>
        <w:t xml:space="preserve">For every 6 creatures slain this way, the weapon gains an </w:t>
        <w:br/>
        <w:t>additional +1 bonus to attack and damage rolls.</w:t>
        <w:br/>
        <w:t xml:space="preserve">Curse.  This dagger is cursed, holding the trapped </w:t>
        <w:br/>
        <w:t xml:space="preserve">essence of the demon lord Withengar. Becoming attuned </w:t>
        <w:br/>
        <w:t xml:space="preserve">to it extends the curse to you. As long as you remain </w:t>
        <w:br/>
        <w:t xml:space="preserve">cursed, any time you attack with weapons other than this </w:t>
        <w:br/>
        <w:t xml:space="preserve">one, you must succeed on a DC 15 Wisdom saving throw. </w:t>
        <w:br/>
        <w:t xml:space="preserve">On a failed save, the weapon is unknowingly swapped </w:t>
        <w:br/>
        <w:t xml:space="preserve">out with this one, taking the same form of the previous </w:t>
        <w:br/>
        <w:t>weapon.</w:t>
        <w:br/>
        <w:t xml:space="preserve">Once eighteen creatures have been slain with the </w:t>
        <w:br/>
        <w:t xml:space="preserve">Devour Soul ability, the weapon shatters, and Withengar </w:t>
        <w:br/>
        <w:t xml:space="preserve">is unleashed. He is a balor  (MM 55). How Withengar acts </w:t>
        <w:br/>
        <w:t xml:space="preserve">after being released from his centuries-long imprisonment </w:t>
        <w:br/>
        <w:t>is up to you.</w:t>
        <w:br/>
        <w:t xml:space="preserve">Unlike most curses, the trapped essence of Withengar </w:t>
        <w:br/>
        <w:t xml:space="preserve">cannot be destroyed by a remove curse  spell. At the </w:t>
        <w:br/>
        <w:t xml:space="preserve">DM’s discretion, the spell may be sufficient to break the </w:t>
        <w:br/>
        <w:t xml:space="preserve">wielder’s attunement to the dagger, but far more powerful </w:t>
        <w:br/>
        <w:t>magic must be employed to destroy the demon lord.</w:t>
        <w:br/>
        <w:t xml:space="preserve">(GM’s discretion on what creatures count as having a </w:t>
        <w:br/>
        <w:t xml:space="preserve">soul. Most playthroughs counted all humans, spirits, and </w:t>
        <w:br/>
        <w:t xml:space="preserve">vampires as having souls, while zombies and skeletons </w:t>
        <w:br/>
        <w:t xml:space="preserve">do not. Feel free to change how many souls are needed </w:t>
        <w:br/>
        <w:t xml:space="preserve">to release the campaign-altering demon: 18 means it’s </w:t>
        <w:br/>
        <w:t xml:space="preserve">unlikely to be released during this adventure, so if you </w:t>
        <w:br/>
        <w:t xml:space="preserve">want to see it released earlier you can lower it to 13, 7, or </w:t>
        <w:br/>
        <w:t>whatever else)Butcher’s Cleaver</w:t>
        <w:br/>
        <w:t>LOOT CARD</w:t>
        <w:br/>
        <w:t>Weapon (handaxe), rare (requires attunement)</w:t>
        <w:br/>
        <w:t xml:space="preserve">You gain a +1 bonus to attack and damage rolls made </w:t>
        <w:br/>
        <w:t xml:space="preserve">with this magic weapon. The butcher’s cleaver has jagged </w:t>
        <w:br/>
        <w:t xml:space="preserve">notches and scrapes all along its blade from heavy use. </w:t>
        <w:br/>
        <w:t xml:space="preserve">When it hasn’t spilt blood for over a day, the cleaver </w:t>
        <w:br/>
        <w:t xml:space="preserve">begins to rapidly deteriorate, its blade becoming dull and </w:t>
        <w:br/>
        <w:t>lined with rust.</w:t>
        <w:br/>
        <w:t xml:space="preserve">When you deal damage to a creature that has blood </w:t>
        <w:br/>
        <w:t xml:space="preserve">with this magic weapon, the cleaver sucks up some of </w:t>
        <w:br/>
        <w:t xml:space="preserve">the blood it spills, returning to pristine condition and you </w:t>
        <w:br/>
        <w:t>regain 1 hit point.</w:t>
        <w:br/>
        <w:t>Demonmail Hauberk</w:t>
        <w:br/>
        <w:t>LOOT CARDS: HIDDEN , REVEALED</w:t>
        <w:br/>
        <w:t>Armor (chain mail), rare (requires attunement)</w:t>
        <w:br/>
        <w:t xml:space="preserve">You have a +2 bonus to AC while wearing this armor.  </w:t>
        <w:br/>
        <w:t xml:space="preserve">The metal rings composing this hauberk glimmer as if </w:t>
        <w:br/>
        <w:t xml:space="preserve">reflecting torchlight and smells faintly of brimstone. </w:t>
        <w:br/>
        <w:t xml:space="preserve">When worn, it fits perfectly on the wearer; like a second </w:t>
        <w:br/>
        <w:t xml:space="preserve">skin.The metal rings do not jingle when you move around, </w:t>
        <w:br/>
        <w:t xml:space="preserve">so you don’t take the usual disadvantage to Dexterity </w:t>
        <w:br/>
        <w:t>(Stealth) checks.</w:t>
        <w:br/>
        <w:t xml:space="preserve">Curse. The Demonmail Hauberk is cursed, a fact that is </w:t>
        <w:br/>
        <w:t xml:space="preserve">revealed only when you attune to it. Attuning to the armor </w:t>
        <w:br/>
        <w:t xml:space="preserve">curses you: the hauberk merges with your skin, making </w:t>
        <w:br/>
        <w:t xml:space="preserve">it impossible to doff without ripping your skin off. The </w:t>
        <w:br/>
        <w:t xml:space="preserve">curse can be dispelled if you are targeted by the remove </w:t>
        <w:br/>
        <w:t xml:space="preserve">curse  spell or similar magic, or by physically removing the </w:t>
        <w:br/>
        <w:t>armor from your body.</w:t>
        <w:br/>
        <w:t xml:space="preserve">Physically removing the armor is a horribly excruciating </w:t>
        <w:br/>
        <w:t xml:space="preserve">process. You must deal 10d10 total slashing damage </w:t>
        <w:br/>
        <w:t xml:space="preserve">to yourself as you rip the hauberk off your body, tearing </w:t>
        <w:br/>
        <w:t xml:space="preserve">your skin off with it. You can take your time removing the </w:t>
        <w:br/>
        <w:t xml:space="preserve">armor, dealing a minimum 1d10 damage a time, until </w:t>
        <w:br/>
        <w:t xml:space="preserve">you deal the total 10d10 damage to remove the hauberk </w:t>
        <w:br/>
        <w:t>completely.</w:t>
        <w:br/>
        <w:t>Elbrus, the Binding Blade</w:t>
        <w:br/>
        <w:t>LOOT CARDS: HIDDEN , REVEALED</w:t>
        <w:br/>
        <w:t>Weapon (dagger), legendary (requires attunement)</w:t>
        <w:br/>
        <w:t xml:space="preserve">You gain a +1 bonus to attack and damage rolls made with </w:t>
        <w:br/>
        <w:t>this magic weapon.</w:t>
        <w:br/>
        <w:t xml:space="preserve">Change Form.  While attuned to this weapon, you can </w:t>
        <w:br/>
        <w:t xml:space="preserve">use a bonus action to change this weapon’s form into any </w:t>
        <w:br/>
        <w:t xml:space="preserve">other ranged or melee weapon. For example, you can use </w:t>
        <w:br/>
        <w:t xml:space="preserve">a bonus action to turn this weapon into a +1 longsword, </w:t>
        <w:br/>
        <w:t xml:space="preserve">and then a subsequent bonus action to turn it into a +1 </w:t>
        <w:br/>
        <w:t>Art by Eric Deschamps</w:t>
        <w:br/>
        <w:t>APPENDIX A: Special Items</w:t>
      </w:r>
    </w:p>
    <w:p>
      <w:r>
        <w:t>--- Page 65 ---</w:t>
        <w:br/>
        <w:t>65</w:t>
        <w:br/>
        <w:t>Moonsilver Spear</w:t>
        <w:br/>
        <w:t>LOOT CARD</w:t>
        <w:br/>
        <w:t>Weapon (spear), rare (requires attunement)</w:t>
        <w:br/>
        <w:t xml:space="preserve">You gain a +1 bonus to attack and damage rolls made with </w:t>
        <w:br/>
        <w:t>this magic weapon made of blessed silver .</w:t>
        <w:br/>
        <w:t xml:space="preserve">Angelic Summons. You can use an action to speak this </w:t>
        <w:br/>
        <w:t xml:space="preserve">spear’s command word, summoning a guardian angel to </w:t>
        <w:br/>
        <w:t xml:space="preserve">smite a foe within 60 feet of you that you can see. The </w:t>
        <w:br/>
        <w:t xml:space="preserve">target must make a DC 15 Dexterity saving throw. The </w:t>
        <w:br/>
        <w:t xml:space="preserve">target takes 4d6 radiant damage on a failed save, or half as </w:t>
        <w:br/>
        <w:t xml:space="preserve">much damage on a successful save. The angel disappears </w:t>
        <w:br/>
        <w:t xml:space="preserve">after delivering its strike. This property can’t be used again </w:t>
        <w:br/>
        <w:t>until the next dawn.</w:t>
        <w:br/>
        <w:t>Vial of Life’s Blood</w:t>
        <w:br/>
        <w:t>Potion, uncommon</w:t>
        <w:br/>
        <w:t xml:space="preserve">You regain 6d4+6 hit points when drinking this potion. </w:t>
        <w:br/>
        <w:t xml:space="preserve">In addition, whenever a vampire bites you or otherwise </w:t>
        <w:br/>
        <w:t xml:space="preserve">drinks your blood, it takes 2d10 acid damage. This effect </w:t>
        <w:br/>
        <w:t xml:space="preserve">lasts for an hour. </w:t>
        <w:br/>
        <w:t>Violin of Banishing Light</w:t>
        <w:br/>
        <w:t>LOOT CARD</w:t>
        <w:br/>
        <w:t>Wondrous item, uncommon</w:t>
        <w:br/>
        <w:t xml:space="preserve">This violin is an exquisite example of its kind, perfect in </w:t>
        <w:br/>
        <w:t>every way. The wood is thinly lined with blessed silver.</w:t>
        <w:br/>
        <w:t xml:space="preserve">While holding the violin, you can use your action to </w:t>
        <w:br/>
        <w:t xml:space="preserve">play it and cast the Daylight  spell with it. To maintain </w:t>
        <w:br/>
        <w:t xml:space="preserve">Concentration on the spell, you must additionally make </w:t>
        <w:br/>
        <w:t xml:space="preserve">a DC 10 Charisma (Performance) check each round. The </w:t>
        <w:br/>
        <w:t>violin can’t be used this way again until the next dawn.Electric Recombobulator</w:t>
        <w:br/>
        <w:t>LOOT CARD</w:t>
        <w:br/>
        <w:t>Wondrous item, rare (requires attunement)</w:t>
        <w:br/>
        <w:t xml:space="preserve">The electric recombobulator is composed of a </w:t>
        <w:br/>
        <w:t xml:space="preserve">geist-tank that is connected via alternator tubes </w:t>
        <w:br/>
        <w:t xml:space="preserve">to a power gauntlet. The geist tank is typically </w:t>
        <w:br/>
        <w:t xml:space="preserve">harnessed to your back, the power gauntlet worn on </w:t>
        <w:br/>
        <w:t xml:space="preserve">one hand. The recombobulator has the power to launch </w:t>
        <w:br/>
        <w:t xml:space="preserve">the very particles constructing your body through an </w:t>
        <w:br/>
        <w:t xml:space="preserve">electric current and reconstruct them magnetically once it </w:t>
        <w:br/>
        <w:t>reaches it’s destination.</w:t>
        <w:br/>
        <w:t xml:space="preserve">Lightning Leap. While wearing the recombobulator, </w:t>
        <w:br/>
        <w:t xml:space="preserve">you can use an action to transform yourself into a line </w:t>
        <w:br/>
        <w:t xml:space="preserve">of lightning, similar to that created by the lightning bolt  </w:t>
        <w:br/>
        <w:t xml:space="preserve">spell. This line can be of any length from 10 feet to 60 </w:t>
        <w:br/>
        <w:t xml:space="preserve">feet. Your body instantly reconstructs at the nearest </w:t>
        <w:br/>
        <w:t xml:space="preserve">unoccupied space at the opposite end of the line, along </w:t>
        <w:br/>
        <w:t xml:space="preserve">with any gear worn or carried (up to a maximum of your </w:t>
        <w:br/>
        <w:t xml:space="preserve">heavy load limit). Each creature in the line must make a </w:t>
        <w:br/>
        <w:t xml:space="preserve">Dexterity saving throw. A creature takes 6d6 lightning </w:t>
        <w:br/>
        <w:t xml:space="preserve">damage on a failed save, or half as much damage on a </w:t>
        <w:br/>
        <w:t xml:space="preserve">successful one. The recombobulator can’t be used this </w:t>
        <w:br/>
        <w:t>way again until the next dawn.</w:t>
        <w:br/>
        <w:t>Ghoulcaller’s Bell</w:t>
        <w:br/>
        <w:t>LOOT CARD</w:t>
        <w:br/>
        <w:t>Wondrous item, uncommon</w:t>
        <w:br/>
        <w:t xml:space="preserve">This bell is crafted from the upper half of an imp’s skull </w:t>
        <w:br/>
        <w:t xml:space="preserve">and molded with iron. The word “grave” is engraved on </w:t>
        <w:br/>
        <w:t xml:space="preserve">the skull in Infernal. Its chime is inaudible to the living, </w:t>
        <w:br/>
        <w:t>but the dead hear it loud and clear.</w:t>
        <w:br/>
        <w:t xml:space="preserve">You can speak the word “grave” in Infernal while holding </w:t>
        <w:br/>
        <w:t xml:space="preserve">the ghoulcaller’s bell to conjure a fresh human corpse. </w:t>
        <w:br/>
        <w:t>The bell can’t be used this way again until the next dawn.</w:t>
        <w:br/>
        <w:t xml:space="preserve">Ringing the bell allows you to cast Command as a 2nd </w:t>
        <w:br/>
        <w:t xml:space="preserve">level spell, except it only can affect undead. The bell can’t </w:t>
        <w:br/>
        <w:t>be used this away again until the next dawn.</w:t>
        <w:br/>
        <w:t>Message Bottle</w:t>
        <w:br/>
        <w:t>Wondrous item, uncommon</w:t>
        <w:br/>
        <w:t xml:space="preserve">When you speak a message into this bottle, the words </w:t>
        <w:br/>
        <w:t xml:space="preserve">take on the tangible form of a silvery mist that swirls </w:t>
        <w:br/>
        <w:t xml:space="preserve">inside it that can be immediately sealed. Once the bottle </w:t>
        <w:br/>
        <w:t xml:space="preserve">is unsealed, the silvery mist escapes and the message is </w:t>
        <w:br/>
        <w:t>repeated to whomever holds the bottle, then fades away.</w:t>
        <w:br/>
        <w:t>Art by Eric DeschampsArt by James Paick</w:t>
        <w:br/>
        <w:t>APPENDIX A: Special Items</w:t>
      </w:r>
    </w:p>
    <w:p>
      <w:r>
        <w:t>--- Page 66 ---</w:t>
        <w:br/>
        <w:t>66APPENDIX B: Monsters</w:t>
        <w:br/>
        <w:t xml:space="preserve">The following is a list of all the monsters/NPCs the </w:t>
        <w:br/>
        <w:t xml:space="preserve">characters may encounter in the adventure, divided by </w:t>
        <w:br/>
        <w:t xml:space="preserve">chapters. The monster’s statistics are found either in the </w:t>
        <w:br/>
        <w:t xml:space="preserve">Monster Manual (page number), otherwise it’s included </w:t>
        <w:br/>
        <w:t>here in this APPENDIX:</w:t>
        <w:br/>
        <w:t>CHAPTER 1:</w:t>
        <w:br/>
        <w:t>skeleton (272)</w:t>
        <w:br/>
        <w:t>swarm of skeletal bats</w:t>
        <w:br/>
        <w:t>demonlord of ashmouth</w:t>
        <w:br/>
        <w:t>hellrider</w:t>
        <w:br/>
        <w:t>ashmouth hound</w:t>
        <w:br/>
        <w:t>smoke mephit (217)</w:t>
        <w:br/>
        <w:t>shadow (269)</w:t>
        <w:br/>
        <w:t>giant spider (328)</w:t>
        <w:br/>
        <w:t>giant wolf spider (330)</w:t>
        <w:br/>
        <w:t>commoner (345)</w:t>
        <w:br/>
        <w:t>werewolf (206)</w:t>
        <w:br/>
        <w:t>CHAPTER 2:</w:t>
        <w:br/>
        <w:t>guard (347)</w:t>
        <w:br/>
        <w:t>thug (350)</w:t>
        <w:br/>
        <w:t>cult fanatic (345)</w:t>
        <w:br/>
        <w:t>mage (347)</w:t>
        <w:br/>
        <w:t>priestess (348)</w:t>
        <w:br/>
        <w:t>twig blight (32)</w:t>
        <w:br/>
        <w:t>vine blight (32)</w:t>
        <w:br/>
        <w:t>poltergeist (279)</w:t>
        <w:br/>
        <w:t>CHAPTER 3:</w:t>
        <w:br/>
        <w:t>zombie (316)</w:t>
        <w:br/>
        <w:t>skeleton (272)</w:t>
        <w:br/>
        <w:t>skaab goliath</w:t>
        <w:br/>
        <w:t>cult fanatic (345)</w:t>
        <w:br/>
        <w:t>guard (347)</w:t>
        <w:br/>
        <w:t>priest (348)</w:t>
        <w:br/>
        <w:t>specter (279)</w:t>
        <w:br/>
        <w:t>thug (350)</w:t>
        <w:br/>
        <w:t>CHAPTER 4:</w:t>
        <w:br/>
        <w:t>hellhound (182)</w:t>
        <w:br/>
        <w:t>will-o’-wisp (301)</w:t>
        <w:br/>
        <w:t>grell (172)</w:t>
        <w:br/>
        <w:t>shambling mound (270)</w:t>
        <w:br/>
        <w:t>commoner (345)</w:t>
        <w:br/>
        <w:t>fire geist</w:t>
        <w:br/>
        <w:t>vampire spawn warrior</w:t>
        <w:br/>
        <w:t xml:space="preserve"> </w:t>
        <w:br/>
        <w:t>APPENDIX B: MonstersCHAPTER 5:</w:t>
        <w:br/>
        <w:t>dryad (121)</w:t>
        <w:br/>
        <w:t>zombie (316)</w:t>
        <w:br/>
        <w:t>gargoyle (140)</w:t>
        <w:br/>
        <w:t>mimic (220)</w:t>
        <w:br/>
        <w:t>animated armor (19)</w:t>
        <w:br/>
        <w:t>flying sword (20)</w:t>
        <w:br/>
        <w:t>vampire spawn (298)</w:t>
        <w:br/>
        <w:t>demonlord of ashmouth</w:t>
        <w:br/>
        <w:t>crawling claw (44)</w:t>
        <w:br/>
        <w:t>charmbreaker devil</w:t>
        <w:br/>
        <w:t>bearded devil (70)</w:t>
        <w:br/>
        <w:t>lemure (76)</w:t>
        <w:br/>
        <w:t>flameskull (134)</w:t>
        <w:br/>
        <w:t>schmelzmen</w:t>
        <w:br/>
        <w:t>flesh golem (169)</w:t>
        <w:br/>
        <w:t>Siegfried</w:t>
        <w:br/>
        <w:t>Oglor</w:t>
        <w:br/>
        <w:t>quasit (63)</w:t>
        <w:br/>
        <w:t>the thing</w:t>
      </w:r>
    </w:p>
    <w:p>
      <w:r>
        <w:t>--- Page 67 ---</w:t>
        <w:br/>
        <w:t>67</w:t>
        <w:br/>
        <w:t>PICTURE</w:t>
        <w:br/>
        <w:t xml:space="preserve">Devils and skirsdag cultists create ashmouth hounds by </w:t>
        <w:br/>
        <w:t xml:space="preserve">ritually binding fire elementals native to the ashmouth </w:t>
        <w:br/>
        <w:t xml:space="preserve">chasm with unwilling canine hosts. The unholy union </w:t>
        <w:br/>
        <w:t xml:space="preserve">of elemental and beast causes unending agony to the </w:t>
        <w:br/>
        <w:t xml:space="preserve">merged entity as its flames constantly sears its own flesh. </w:t>
        <w:br/>
        <w:t xml:space="preserve">The twisted creature’s sole purpose is to inflict pain and </w:t>
        <w:br/>
        <w:t xml:space="preserve">destruction on others, which is the only fleeting distraction </w:t>
        <w:br/>
        <w:t>from the agony it endures.</w:t>
        <w:br/>
        <w:t>PICTURE</w:t>
        <w:br/>
        <w:t xml:space="preserve">Though they do not need to eat or drink to survive, </w:t>
        <w:br/>
        <w:t xml:space="preserve">charmbreaker devils delight in consuming magic, be it </w:t>
        <w:br/>
        <w:t xml:space="preserve">a magic spell, item, or even practitioner. They can smell </w:t>
        <w:br/>
        <w:t xml:space="preserve">magical auras and can track their scent within a mile </w:t>
        <w:br/>
        <w:t xml:space="preserve">radius. Once the source of the magic is discovered, they </w:t>
        <w:br/>
        <w:t xml:space="preserve">will tear it to shreds and gleefully slurp up the magical </w:t>
        <w:br/>
        <w:t xml:space="preserve">essence. The more potent the magic source, the greater </w:t>
        <w:br/>
        <w:t>the feast for the devils.</w:t>
      </w:r>
    </w:p>
    <w:p>
      <w:r>
        <w:t>--- Page 68 ---</w:t>
        <w:br/>
        <w:t>68</w:t>
        <w:br/>
        <w:t xml:space="preserve">A fire geist is the anguished spirit of an individual that </w:t>
        <w:br/>
        <w:t xml:space="preserve">died a gruesome death by fire. When they cannot find </w:t>
        <w:br/>
        <w:t xml:space="preserve">peace in the Blessed Sleep, or their sleep is disturbed, </w:t>
        <w:br/>
        <w:t xml:space="preserve">they manifest in the material world take take out their pain </w:t>
        <w:br/>
        <w:t>and hate on anyone that dares disturb them.</w:t>
        <w:br/>
        <w:t>PICTURE</w:t>
        <w:br/>
        <w:t xml:space="preserve">In the strict demon hiearchy, demonlords are near the top, </w:t>
        <w:br/>
        <w:t xml:space="preserve">controlling specific regions in Innistrad and commanding </w:t>
        <w:br/>
        <w:t xml:space="preserve">lesser devils, demons, and cultists to do their bidding. They </w:t>
        <w:br/>
        <w:t xml:space="preserve">work directly under archdemons, coveting their masters’ </w:t>
        <w:br/>
        <w:t>power and planning for the day they can overthrow them.</w:t>
        <w:br/>
        <w:t xml:space="preserve">Shilgengar is the demonlord of the ashmouth region in </w:t>
        <w:br/>
        <w:t xml:space="preserve">Stensia. He is famous for creating great famines in the </w:t>
        <w:br/>
        <w:t xml:space="preserve">lands, to the point that his horse skull head became a </w:t>
        <w:br/>
        <w:t>symbol for famine to the people of Innistrad.</w:t>
      </w:r>
    </w:p>
    <w:p>
      <w:r>
        <w:t>--- Page 69 ---</w:t>
        <w:br/>
        <w:t>69</w:t>
        <w:br/>
        <w:t>PICTURE</w:t>
        <w:br/>
        <w:t xml:space="preserve">A stitcher’s apprentice is a special type of homunculus </w:t>
        <w:br/>
        <w:t xml:space="preserve">designed to assist skabaren, or “stitchers,” in laboratory </w:t>
        <w:br/>
        <w:t xml:space="preserve">work. Their giant eyeball “heads” and dextrous hands are </w:t>
        <w:br/>
        <w:t xml:space="preserve">perfectly suited for tiny, precise detail work. A master can </w:t>
        <w:br/>
        <w:t xml:space="preserve">have only one stitched apprentice at a time, but unlike </w:t>
        <w:br/>
        <w:t xml:space="preserve">regular homonculi, a stitcher apprentice does not die </w:t>
        <w:br/>
        <w:t>when its master dies.</w:t>
        <w:br/>
        <w:t xml:space="preserve">Shared Mind.  A stitcher apprentice knows everything </w:t>
        <w:br/>
        <w:t xml:space="preserve">its creator knows, including all the languages the creator </w:t>
        <w:br/>
        <w:t xml:space="preserve">can speak and read. Likewise, everything the construct </w:t>
        <w:br/>
        <w:t xml:space="preserve">senses is known to its master, even over great distances, </w:t>
        <w:br/>
        <w:t>provided both are on the same plan.PICTURE</w:t>
        <w:br/>
        <w:t xml:space="preserve">While some fiends prefer malicious pranks and taunting </w:t>
        <w:br/>
        <w:t xml:space="preserve">innocents, hellriders revel in bloodshed and destruction. </w:t>
        <w:br/>
        <w:t xml:space="preserve">They often serve as shock troops to more powerful fiends, </w:t>
        <w:br/>
        <w:t xml:space="preserve">leading the charge into battle atop their ashmouth hound </w:t>
        <w:br/>
        <w:t xml:space="preserve">mounts. </w:t>
      </w:r>
    </w:p>
    <w:p>
      <w:r>
        <w:t>--- Page 70 ---</w:t>
        <w:br/>
        <w:t>70</w:t>
        <w:br/>
        <w:t xml:space="preserve">A schmelzman, or “melting man,” is a type of undead </w:t>
        <w:br/>
        <w:t xml:space="preserve">created by stitchers. While skaabs are the product of </w:t>
        <w:br/>
        <w:t xml:space="preserve">month’s work of careful preparation, building, and </w:t>
        <w:br/>
        <w:t xml:space="preserve">conditioning, schmelzmen are considered rushed </w:t>
        <w:br/>
        <w:t xml:space="preserve">products. They are made by melting down the flesh </w:t>
        <w:br/>
        <w:t xml:space="preserve">of humanoids in stinking vats filled with acid and foul </w:t>
        <w:br/>
        <w:t>ingredients, and then animating it with electricity.</w:t>
        <w:br/>
        <w:t xml:space="preserve">A melting man looks vaguely humanoid; its acidic flesh </w:t>
        <w:br/>
        <w:t xml:space="preserve">constantly sloughs off its body only to be immediately </w:t>
        <w:br/>
        <w:t xml:space="preserve">replaced by its regenerative tissues. The spark that give </w:t>
        <w:br/>
        <w:t xml:space="preserve">schemlzmen life is highly unstable and they’re prone to </w:t>
        <w:br/>
        <w:t xml:space="preserve">explode if damaged, which stitchers generally consider to </w:t>
        <w:br/>
        <w:t>be a “happy accident.”</w:t>
        <w:br/>
        <w:t>APPENDIX B: Monsters</w:t>
        <w:br/>
        <w:t>PICTURE</w:t>
        <w:br/>
        <w:t xml:space="preserve">Rinelda was only six years old when her village was </w:t>
        <w:br/>
        <w:t xml:space="preserve">overrun by the undead. Her innate talents at commanding </w:t>
        <w:br/>
        <w:t xml:space="preserve">the undead kept her alive, but weren’t enough to stop the </w:t>
        <w:br/>
        <w:t xml:space="preserve">ravenous ghouls from tearing apart her parents right in </w:t>
        <w:br/>
        <w:t xml:space="preserve">front of her eyes. Since then, Rinelda has prided herself as </w:t>
        <w:br/>
        <w:t xml:space="preserve">a survivor, wandering the province of Stensia and taking </w:t>
        <w:br/>
        <w:t xml:space="preserve">what she wants with her entourage of undead minions. </w:t>
        <w:br/>
        <w:t xml:space="preserve">Recently, the teen necromancer has begun studying </w:t>
        <w:br/>
        <w:t xml:space="preserve">under Siegfried, eagerly doing the mad man’s bidding and </w:t>
        <w:br/>
        <w:t xml:space="preserve">learning as much as she can before she eventually moves </w:t>
        <w:br/>
        <w:t>to usurp his operations in Mauer Estate.</w:t>
      </w:r>
    </w:p>
    <w:p>
      <w:r>
        <w:t>--- Page 71 ---</w:t>
        <w:br/>
        <w:t>71</w:t>
        <w:br/>
        <w:t xml:space="preserve">APPENDIX B: MonstersScholars have long speculated why bats in Stensia are </w:t>
        <w:br/>
        <w:t xml:space="preserve">prone to animate as skeletons, gathering themselves </w:t>
        <w:br/>
        <w:t xml:space="preserve">together into vicious swarms with an insatiable hunger for </w:t>
        <w:br/>
        <w:t xml:space="preserve">the living. It could be that the bats are naturally prone to </w:t>
        <w:br/>
        <w:t xml:space="preserve">the evil necromantic energy that infuses the land -- though </w:t>
        <w:br/>
        <w:t xml:space="preserve">they’re just as likely to be the product of vampires, created </w:t>
        <w:br/>
        <w:t>to control specific roads or simply for amusement.</w:t>
        <w:br/>
        <w:t>PICTURE</w:t>
        <w:br/>
        <w:t xml:space="preserve">Skaabs are Innistrad’s version of Frankenstein’s Monster. </w:t>
        <w:br/>
        <w:t xml:space="preserve">They are alchemically vivified constructions of flesh, </w:t>
        <w:br/>
        <w:t xml:space="preserve">made from various anatomical parts of corpses, stitched </w:t>
        <w:br/>
        <w:t xml:space="preserve">together and bound with binding plates, and filled with </w:t>
        <w:br/>
        <w:t xml:space="preserve">vital fluid. Compared to zombies risen by ghoulcallers, </w:t>
        <w:br/>
        <w:t xml:space="preserve">skaabs require far more work to create but result in </w:t>
        <w:br/>
        <w:t>stronger, calmer, and more trainable creatures.</w:t>
        <w:br/>
        <w:t xml:space="preserve">Skaabs Goliaths are the largest category of skaabs, made </w:t>
        <w:br/>
        <w:t xml:space="preserve">from the body parts of at least a dozen corpses. They are </w:t>
        <w:br/>
        <w:t xml:space="preserve">the ultimate zombie for physical labor, from carrying huge </w:t>
        <w:br/>
        <w:t>supplies to knocking down reinforced gates.</w:t>
      </w:r>
    </w:p>
    <w:p>
      <w:r>
        <w:t>--- Page 72 ---</w:t>
        <w:br/>
        <w:t>72PICTURE</w:t>
        <w:br/>
        <w:t xml:space="preserve">The culmination of Siegfried’s last explorations in alchemy, </w:t>
        <w:br/>
        <w:t xml:space="preserve">this abomination combines the choice traits of a variety of </w:t>
        <w:br/>
        <w:t xml:space="preserve">creatures. The end result is a huge, reptilian beast with </w:t>
        <w:br/>
        <w:t xml:space="preserve">the strength of a dozen men and an even more voracious </w:t>
        <w:br/>
        <w:t>appetite.</w:t>
        <w:br/>
        <w:t>APPENDIX B: MonstersPICTURE</w:t>
        <w:br/>
        <w:t xml:space="preserve">Once an alchemist living in Shadowgrange, Siegfried </w:t>
        <w:br/>
        <w:t xml:space="preserve">dedicated his life to protecting his people from the </w:t>
        <w:br/>
        <w:t xml:space="preserve">supernatural horrors of Innistrad. When his fiancee, </w:t>
        <w:br/>
        <w:t xml:space="preserve">Katarina Brunn, was kidnapped by the Voldarens, Siegfried </w:t>
        <w:br/>
        <w:t xml:space="preserve">left his home, vowing revenge on the vampires that stole </w:t>
        <w:br/>
        <w:t xml:space="preserve">his beloved and his countrymen that stood idly by while it </w:t>
        <w:br/>
        <w:t>happened.</w:t>
        <w:br/>
        <w:t xml:space="preserve">Combat Tactics.  Siegfried uses invisibility  to get around </w:t>
        <w:br/>
        <w:t xml:space="preserve">a battlefield without being disturbed. When pressed into </w:t>
        <w:br/>
        <w:t xml:space="preserve">combat, he casts mirror image , then lets loose lightning </w:t>
        <w:br/>
        <w:t xml:space="preserve">bolts and chromatic orbs . Siegfried uses his reaction to </w:t>
        <w:br/>
        <w:t xml:space="preserve">either cast shield  (if hit) or counterspell  (if a nasty spell </w:t>
        <w:br/>
        <w:t xml:space="preserve">is directed at him). Finally, lightning leap  and misty step </w:t>
        <w:br/>
        <w:t xml:space="preserve">allow him to escape melee range if an adventurer is up in </w:t>
        <w:br/>
        <w:t>his face.</w:t>
      </w:r>
    </w:p>
    <w:p>
      <w:r>
        <w:br/>
        <w:t>--- Page 73 ---</w:t>
        <w:br/>
        <w:t>73</w:t>
        <w:br/>
        <w:t>PICTURE</w:t>
        <w:br/>
        <w:t xml:space="preserve">Innistrad vampires do not sleep in a coffin, nor are they </w:t>
        <w:br/>
        <w:t xml:space="preserve">severely hampered by sunlight. The origins of their creation </w:t>
        <w:br/>
        <w:t xml:space="preserve">gave them other flaws, however, such as a vulnerability to </w:t>
        <w:br/>
        <w:t>living wood and a fear of their own horrible reflections.</w:t>
        <w:br/>
        <w:t xml:space="preserve">For more information on Innistrad’s unique twist on </w:t>
        <w:br/>
        <w:t xml:space="preserve">vampires and the vampires families that rule Stensia, </w:t>
        <w:br/>
        <w:t>check out the Planeswalker’s Guide to Stensia .</w:t>
      </w:r>
    </w:p>
    <w:p>
      <w:r>
        <w:t>--- Page 74 ---</w:t>
        <w:br/>
        <w:t>74APPENDIX C: Handouts</w:t>
        <w:br/>
        <w:t xml:space="preserve">You can download high quality versions of all the props and </w:t>
        <w:br/>
        <w:t xml:space="preserve">handouts from this adventure here. These are meant to be </w:t>
        <w:br/>
        <w:t xml:space="preserve">shown to the players, so it would be best to print these </w:t>
        <w:br/>
        <w:t xml:space="preserve">out seperately and handed to them when the adventure </w:t>
        <w:br/>
        <w:t xml:space="preserve">prompts you to. Here is the list of handouts in the order </w:t>
        <w:br/>
        <w:t xml:space="preserve">that they appear in the APPENDIX; where they are found </w:t>
        <w:br/>
        <w:t>in the adventure, and high-quality download links:</w:t>
        <w:br/>
        <w:t xml:space="preserve">• Geralf’s coded letter : found in the alchemist’s </w:t>
        <w:br/>
        <w:t>basement (p22)</w:t>
        <w:br/>
        <w:t xml:space="preserve">• Katarina’s music puzzle:  found in the music room </w:t>
        <w:br/>
        <w:t>(p23)</w:t>
        <w:br/>
        <w:t>• All the new magic items in card form</w:t>
        <w:br/>
        <w:t>• All the maps made for this adventure</w:t>
        <w:br/>
        <w:t>Credits</w:t>
        <w:br/>
        <w:t xml:space="preserve">This adventure was created by me, Tomer Abramovici, </w:t>
        <w:br/>
        <w:t xml:space="preserve">also known on Reddit as /u/SpiketailDrake or on Twitter </w:t>
        <w:br/>
        <w:t xml:space="preserve">@BudgetCommander . I had a lot of help along the way, </w:t>
        <w:br/>
        <w:t xml:space="preserve">and exceptionally talented folks contributed to this final </w:t>
        <w:br/>
        <w:t>product:</w:t>
        <w:br/>
        <w:t xml:space="preserve">• Player’s Guide to Innistrad: Human Variants , along </w:t>
        <w:br/>
        <w:t xml:space="preserve">with all the maps included in this adventure, were </w:t>
        <w:br/>
        <w:t xml:space="preserve">created by redditor /u/Nihilates </w:t>
        <w:br/>
        <w:t xml:space="preserve">• Geralf’s coded letter found in the basement of the </w:t>
        <w:br/>
        <w:t xml:space="preserve">alchemy shop in Chapter 2 was created by redditor  </w:t>
        <w:br/>
        <w:t xml:space="preserve">/u/RanAngel </w:t>
        <w:br/>
        <w:t xml:space="preserve">Thank you to Wizards of the Coast for both D&amp;D and the </w:t>
        <w:br/>
        <w:t xml:space="preserve">Innistrad setting, without both I wouldn’t be able to write </w:t>
        <w:br/>
        <w:t xml:space="preserve">this adventure. Special shoutout to Wizards’ creative team </w:t>
        <w:br/>
        <w:t xml:space="preserve">including Doug Beyer. I loved the Savor the Flavor  series </w:t>
        <w:br/>
        <w:t>and Uncharted Realms !</w:t>
        <w:br/>
        <w:t xml:space="preserve">Big thanks to both the Reddit and GiTP communities for </w:t>
        <w:br/>
        <w:t xml:space="preserve">their input and support., along with the folks on Google </w:t>
        <w:br/>
        <w:t xml:space="preserve">who helped me tweak the final product. </w:t>
        <w:br/>
        <w:t xml:space="preserve">And, of course, thank you to my playgroup for letting me </w:t>
        <w:br/>
        <w:t>test all my evil traps on :-)</w:t>
        <w:br/>
        <w:t>APPENDIX C: Handouts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